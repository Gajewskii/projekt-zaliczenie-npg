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10E35" w14:textId="77777777" w:rsidR="008E3869" w:rsidRPr="008E3869" w:rsidRDefault="00000000" w:rsidP="008E3869">
      <w:pPr>
        <w:pStyle w:val="Nagwek1"/>
        <w:spacing w:before="0"/>
        <w:jc w:val="center"/>
        <w:rPr>
          <w:color w:val="auto"/>
          <w:sz w:val="40"/>
          <w:szCs w:val="40"/>
          <w:lang w:val="pl-PL"/>
        </w:rPr>
      </w:pPr>
      <w:r w:rsidRPr="008E3869">
        <w:rPr>
          <w:color w:val="auto"/>
          <w:sz w:val="40"/>
          <w:szCs w:val="40"/>
          <w:lang w:val="pl-PL"/>
        </w:rPr>
        <w:t>Sprawozdanie z Projektu</w:t>
      </w:r>
    </w:p>
    <w:p w14:paraId="7640099B" w14:textId="0FB25985" w:rsidR="00D70A99" w:rsidRPr="008E3869" w:rsidRDefault="00000000" w:rsidP="008E3869">
      <w:pPr>
        <w:pStyle w:val="Nagwek1"/>
        <w:spacing w:before="0"/>
        <w:jc w:val="center"/>
        <w:rPr>
          <w:color w:val="auto"/>
          <w:sz w:val="40"/>
          <w:szCs w:val="40"/>
          <w:lang w:val="pl-PL"/>
        </w:rPr>
      </w:pPr>
      <w:r w:rsidRPr="008E3869">
        <w:rPr>
          <w:color w:val="auto"/>
          <w:sz w:val="40"/>
          <w:szCs w:val="40"/>
          <w:lang w:val="pl-PL"/>
        </w:rPr>
        <w:t>Narzędzia Pracy Grupowej</w:t>
      </w:r>
    </w:p>
    <w:p w14:paraId="0C69503F" w14:textId="77777777" w:rsidR="008E3869" w:rsidRPr="008E3869" w:rsidRDefault="008E3869" w:rsidP="008E3869">
      <w:pPr>
        <w:rPr>
          <w:lang w:val="pl-PL"/>
        </w:rPr>
      </w:pPr>
    </w:p>
    <w:p w14:paraId="6BE71250" w14:textId="2C015A09" w:rsidR="008E3869" w:rsidRPr="00574031" w:rsidRDefault="008E3869" w:rsidP="008E3869">
      <w:pPr>
        <w:pStyle w:val="Listanumerowana"/>
        <w:numPr>
          <w:ilvl w:val="0"/>
          <w:numId w:val="15"/>
        </w:numPr>
        <w:rPr>
          <w:b/>
          <w:bCs/>
          <w:sz w:val="28"/>
          <w:szCs w:val="28"/>
          <w:lang w:val="pl-PL"/>
        </w:rPr>
      </w:pPr>
      <w:r w:rsidRPr="00574031">
        <w:rPr>
          <w:b/>
          <w:bCs/>
          <w:sz w:val="28"/>
          <w:szCs w:val="28"/>
          <w:lang w:val="pl-PL"/>
        </w:rPr>
        <w:t>Nazwa aplikacji:</w:t>
      </w:r>
      <w:r w:rsidRPr="00574031">
        <w:rPr>
          <w:b/>
          <w:bCs/>
          <w:sz w:val="28"/>
          <w:szCs w:val="28"/>
          <w:lang w:val="pl-PL"/>
        </w:rPr>
        <w:t xml:space="preserve"> </w:t>
      </w:r>
    </w:p>
    <w:p w14:paraId="0EDC2895" w14:textId="77777777" w:rsidR="00574031" w:rsidRDefault="00574031" w:rsidP="00574031">
      <w:pPr>
        <w:pStyle w:val="Listanumerowana"/>
        <w:numPr>
          <w:ilvl w:val="0"/>
          <w:numId w:val="0"/>
        </w:numPr>
        <w:ind w:left="720"/>
        <w:rPr>
          <w:b/>
          <w:bCs/>
          <w:lang w:val="pl-PL"/>
        </w:rPr>
      </w:pPr>
    </w:p>
    <w:p w14:paraId="3F3AF88B" w14:textId="5619E281" w:rsidR="00574031" w:rsidRDefault="00574031" w:rsidP="00574031">
      <w:pPr>
        <w:pStyle w:val="Listanumerowana"/>
        <w:numPr>
          <w:ilvl w:val="0"/>
          <w:numId w:val="0"/>
        </w:numPr>
        <w:ind w:left="720"/>
        <w:rPr>
          <w:b/>
          <w:bCs/>
          <w:lang w:val="pl-PL"/>
        </w:rPr>
      </w:pPr>
      <w:r>
        <w:rPr>
          <w:b/>
          <w:bCs/>
          <w:lang w:val="pl-PL"/>
        </w:rPr>
        <w:t>TIC TOE GAME</w:t>
      </w:r>
    </w:p>
    <w:p w14:paraId="22A0AB5C" w14:textId="77777777" w:rsidR="00574031" w:rsidRDefault="00574031" w:rsidP="00574031">
      <w:pPr>
        <w:pStyle w:val="Listanumerowana"/>
        <w:numPr>
          <w:ilvl w:val="0"/>
          <w:numId w:val="0"/>
        </w:numPr>
        <w:ind w:left="720"/>
        <w:rPr>
          <w:b/>
          <w:bCs/>
          <w:lang w:val="pl-PL"/>
        </w:rPr>
      </w:pPr>
    </w:p>
    <w:p w14:paraId="4EF55C12" w14:textId="77777777" w:rsidR="008E3869" w:rsidRDefault="008E3869" w:rsidP="008E3869">
      <w:pPr>
        <w:pStyle w:val="Listanumerowana"/>
        <w:numPr>
          <w:ilvl w:val="0"/>
          <w:numId w:val="0"/>
        </w:numPr>
        <w:ind w:left="360" w:hanging="360"/>
        <w:rPr>
          <w:b/>
          <w:bCs/>
          <w:lang w:val="pl-PL"/>
        </w:rPr>
      </w:pPr>
    </w:p>
    <w:p w14:paraId="673CA368" w14:textId="7375F937" w:rsidR="008E3869" w:rsidRPr="00574031" w:rsidRDefault="008E3869" w:rsidP="008E3869">
      <w:pPr>
        <w:pStyle w:val="Listanumerowana"/>
        <w:numPr>
          <w:ilvl w:val="0"/>
          <w:numId w:val="15"/>
        </w:numPr>
        <w:rPr>
          <w:b/>
          <w:bCs/>
          <w:sz w:val="28"/>
          <w:szCs w:val="28"/>
          <w:lang w:val="pl-PL"/>
        </w:rPr>
      </w:pPr>
      <w:r w:rsidRPr="00574031">
        <w:rPr>
          <w:b/>
          <w:bCs/>
          <w:sz w:val="28"/>
          <w:szCs w:val="28"/>
          <w:lang w:val="pl-PL"/>
        </w:rPr>
        <w:t>Opis funkcjonalności aplikacji:</w:t>
      </w:r>
    </w:p>
    <w:p w14:paraId="1696EE55" w14:textId="77777777" w:rsidR="00574031" w:rsidRDefault="00574031" w:rsidP="00574031">
      <w:pPr>
        <w:pStyle w:val="NormalnyWeb"/>
        <w:ind w:left="720"/>
      </w:pPr>
      <w:r>
        <w:t xml:space="preserve">Aplikacja stworzona w ramach projektu zaliczeniowego to interaktywna gra planszowa, umożliwiająca rozgrywkę w trybie </w:t>
      </w:r>
      <w:proofErr w:type="spellStart"/>
      <w:r>
        <w:t>PvP</w:t>
      </w:r>
      <w:proofErr w:type="spellEnd"/>
      <w:r>
        <w:t xml:space="preserve"> (gracz kontra gracz) oraz </w:t>
      </w:r>
      <w:proofErr w:type="spellStart"/>
      <w:r>
        <w:t>PvE</w:t>
      </w:r>
      <w:proofErr w:type="spellEnd"/>
      <w:r>
        <w:t xml:space="preserve"> (gracz kontra komputer). Głównym celem projektu było opracowanie samodzielnej, czytelnej i w pełni funkcjonalnej aplikacji, która umożliwia użytkownikom intuicyjną grę w środowisku graficznym stworzonym od podstaw.</w:t>
      </w:r>
    </w:p>
    <w:p w14:paraId="3741EF20" w14:textId="77777777" w:rsidR="00574031" w:rsidRDefault="00574031" w:rsidP="00574031">
      <w:pPr>
        <w:pStyle w:val="NormalnyWeb"/>
        <w:ind w:left="720"/>
      </w:pPr>
      <w:r>
        <w:t>Po uruchomieniu aplikacji użytkownik zostaje przeniesiony na ekran startowy, na którym może wybrać tryb gry oraz jeden z dostępnych typów plansz. Interfejs jest przyjazny, przejrzysty i został przygotowany z użyciem autorskich grafik, które odpowiadają za estetykę i spójność wizualną całego systemu.</w:t>
      </w:r>
    </w:p>
    <w:p w14:paraId="777F6A99" w14:textId="77777777" w:rsidR="00574031" w:rsidRDefault="00574031" w:rsidP="00574031">
      <w:pPr>
        <w:pStyle w:val="NormalnyWeb"/>
        <w:ind w:left="720"/>
      </w:pPr>
      <w:r>
        <w:t xml:space="preserve">W trybie </w:t>
      </w:r>
      <w:proofErr w:type="spellStart"/>
      <w:r>
        <w:rPr>
          <w:rStyle w:val="Pogrubienie"/>
        </w:rPr>
        <w:t>PvP</w:t>
      </w:r>
      <w:proofErr w:type="spellEnd"/>
      <w:r>
        <w:t xml:space="preserve"> dwóch użytkowników może rozgrywać partię lokalnie na tym samym urządzeniu, wykonując naprzemiennie ruchy zgodnie z zasadami gry. W przypadku trybu </w:t>
      </w:r>
      <w:proofErr w:type="spellStart"/>
      <w:r>
        <w:rPr>
          <w:rStyle w:val="Pogrubienie"/>
        </w:rPr>
        <w:t>PvE</w:t>
      </w:r>
      <w:proofErr w:type="spellEnd"/>
      <w:r>
        <w:t>, przeciwnikiem jednego z graczy jest komputerowy przeciwnik, którego logika została zaimplementowana za pomocą prostych algorytmów AI. Sztuczna inteligencja analizuje sytuację na planszy i wykonuje ruchy, które w zależności od poziomu zaawansowania mogą symulować mniej lub bardziej „inteligentne” zachowanie.</w:t>
      </w:r>
    </w:p>
    <w:p w14:paraId="206CADA4" w14:textId="77777777" w:rsidR="00574031" w:rsidRPr="00574031" w:rsidRDefault="00574031" w:rsidP="00574031">
      <w:pPr>
        <w:pStyle w:val="Listanumerowana"/>
        <w:numPr>
          <w:ilvl w:val="0"/>
          <w:numId w:val="0"/>
        </w:numPr>
        <w:ind w:left="1440"/>
        <w:rPr>
          <w:b/>
          <w:bCs/>
          <w:lang w:val="pl-PL"/>
        </w:rPr>
      </w:pPr>
      <w:r w:rsidRPr="00574031">
        <w:rPr>
          <w:b/>
          <w:bCs/>
          <w:lang w:val="pl-PL"/>
        </w:rPr>
        <w:t>Mechanika gry obejmuje:</w:t>
      </w:r>
    </w:p>
    <w:p w14:paraId="044E3C88" w14:textId="77777777" w:rsidR="00574031" w:rsidRPr="00574031" w:rsidRDefault="00574031" w:rsidP="00574031">
      <w:pPr>
        <w:pStyle w:val="Listanumerowana"/>
        <w:numPr>
          <w:ilvl w:val="0"/>
          <w:numId w:val="16"/>
        </w:numPr>
        <w:rPr>
          <w:b/>
          <w:bCs/>
          <w:lang w:val="pl-PL"/>
        </w:rPr>
      </w:pPr>
      <w:r w:rsidRPr="00574031">
        <w:rPr>
          <w:b/>
          <w:bCs/>
          <w:lang w:val="pl-PL"/>
        </w:rPr>
        <w:t>obsługę ruchów graczy,</w:t>
      </w:r>
    </w:p>
    <w:p w14:paraId="4874D99D" w14:textId="77777777" w:rsidR="00574031" w:rsidRPr="00574031" w:rsidRDefault="00574031" w:rsidP="00574031">
      <w:pPr>
        <w:pStyle w:val="Listanumerowana"/>
        <w:numPr>
          <w:ilvl w:val="0"/>
          <w:numId w:val="16"/>
        </w:numPr>
        <w:rPr>
          <w:b/>
          <w:bCs/>
          <w:lang w:val="pl-PL"/>
        </w:rPr>
      </w:pPr>
      <w:r w:rsidRPr="00574031">
        <w:rPr>
          <w:b/>
          <w:bCs/>
          <w:lang w:val="pl-PL"/>
        </w:rPr>
        <w:t>sprawdzanie poprawności wykonanych ruchów,</w:t>
      </w:r>
    </w:p>
    <w:p w14:paraId="45CD3C51" w14:textId="77777777" w:rsidR="00574031" w:rsidRPr="00574031" w:rsidRDefault="00574031" w:rsidP="00574031">
      <w:pPr>
        <w:pStyle w:val="Listanumerowana"/>
        <w:numPr>
          <w:ilvl w:val="0"/>
          <w:numId w:val="16"/>
        </w:numPr>
        <w:rPr>
          <w:b/>
          <w:bCs/>
          <w:lang w:val="pl-PL"/>
        </w:rPr>
      </w:pPr>
      <w:r w:rsidRPr="00574031">
        <w:rPr>
          <w:b/>
          <w:bCs/>
          <w:lang w:val="pl-PL"/>
        </w:rPr>
        <w:t>wykrywanie końca gry (zwycięstwo jednego z graczy lub remis),</w:t>
      </w:r>
    </w:p>
    <w:p w14:paraId="6D8FD8EC" w14:textId="77777777" w:rsidR="00574031" w:rsidRDefault="00574031" w:rsidP="00574031">
      <w:pPr>
        <w:pStyle w:val="Listanumerowana"/>
        <w:numPr>
          <w:ilvl w:val="0"/>
          <w:numId w:val="16"/>
        </w:numPr>
        <w:rPr>
          <w:b/>
          <w:bCs/>
          <w:lang w:val="pl-PL"/>
        </w:rPr>
      </w:pPr>
      <w:r w:rsidRPr="00574031">
        <w:rPr>
          <w:b/>
          <w:bCs/>
          <w:lang w:val="pl-PL"/>
        </w:rPr>
        <w:t>resetowanie planszy i możliwość powrotu do menu głównego po zakończonej partii.</w:t>
      </w:r>
    </w:p>
    <w:p w14:paraId="57ACF978" w14:textId="77777777" w:rsidR="00574031" w:rsidRPr="00574031" w:rsidRDefault="00574031" w:rsidP="00574031">
      <w:pPr>
        <w:pStyle w:val="Listanumerowana"/>
        <w:numPr>
          <w:ilvl w:val="0"/>
          <w:numId w:val="0"/>
        </w:numPr>
        <w:ind w:left="360" w:hanging="360"/>
        <w:rPr>
          <w:b/>
          <w:bCs/>
          <w:lang w:val="pl-PL"/>
        </w:rPr>
      </w:pPr>
    </w:p>
    <w:p w14:paraId="6E973276" w14:textId="29BC7EA1" w:rsidR="008E3869" w:rsidRDefault="00574031" w:rsidP="00574031">
      <w:pPr>
        <w:pStyle w:val="Listanumerowana"/>
        <w:numPr>
          <w:ilvl w:val="0"/>
          <w:numId w:val="0"/>
        </w:numPr>
        <w:ind w:left="720"/>
        <w:rPr>
          <w:lang w:val="pl-PL"/>
        </w:rPr>
      </w:pPr>
      <w:r w:rsidRPr="00574031">
        <w:rPr>
          <w:lang w:val="pl-PL"/>
        </w:rPr>
        <w:t>Użytkownik ma również możliwość wyboru różnych układów plansz, co wpływa na przebieg rozgrywki i dodaje grze różnorodności.</w:t>
      </w:r>
    </w:p>
    <w:p w14:paraId="10E21AD0" w14:textId="77777777" w:rsidR="00574031" w:rsidRDefault="00574031" w:rsidP="00574031">
      <w:pPr>
        <w:pStyle w:val="Listanumerowana"/>
        <w:numPr>
          <w:ilvl w:val="0"/>
          <w:numId w:val="0"/>
        </w:numPr>
        <w:ind w:left="720"/>
        <w:rPr>
          <w:lang w:val="pl-PL"/>
        </w:rPr>
      </w:pPr>
    </w:p>
    <w:p w14:paraId="13494D5E" w14:textId="77777777" w:rsidR="00574031" w:rsidRDefault="00574031" w:rsidP="00574031">
      <w:pPr>
        <w:pStyle w:val="Listanumerowana"/>
        <w:numPr>
          <w:ilvl w:val="0"/>
          <w:numId w:val="0"/>
        </w:numPr>
        <w:ind w:left="720"/>
        <w:rPr>
          <w:lang w:val="pl-PL"/>
        </w:rPr>
      </w:pPr>
    </w:p>
    <w:p w14:paraId="491C6FE0" w14:textId="77777777" w:rsidR="00574031" w:rsidRDefault="00574031" w:rsidP="00574031">
      <w:pPr>
        <w:pStyle w:val="Listanumerowana"/>
        <w:numPr>
          <w:ilvl w:val="0"/>
          <w:numId w:val="0"/>
        </w:numPr>
        <w:ind w:left="720"/>
        <w:rPr>
          <w:lang w:val="pl-PL"/>
        </w:rPr>
      </w:pPr>
    </w:p>
    <w:p w14:paraId="17D1B65C" w14:textId="77777777" w:rsidR="00574031" w:rsidRDefault="00574031" w:rsidP="00574031">
      <w:pPr>
        <w:pStyle w:val="Listanumerowana"/>
        <w:numPr>
          <w:ilvl w:val="0"/>
          <w:numId w:val="0"/>
        </w:numPr>
        <w:ind w:left="720"/>
        <w:rPr>
          <w:lang w:val="pl-PL"/>
        </w:rPr>
      </w:pPr>
    </w:p>
    <w:p w14:paraId="44C40563" w14:textId="77777777" w:rsidR="008E3869" w:rsidRDefault="008E3869" w:rsidP="008E3869">
      <w:pPr>
        <w:pStyle w:val="Listanumerowana"/>
        <w:numPr>
          <w:ilvl w:val="0"/>
          <w:numId w:val="0"/>
        </w:numPr>
        <w:ind w:left="360" w:hanging="360"/>
        <w:rPr>
          <w:b/>
          <w:bCs/>
          <w:lang w:val="pl-PL"/>
        </w:rPr>
      </w:pPr>
    </w:p>
    <w:p w14:paraId="5B958286" w14:textId="41368F8C" w:rsidR="008E3869" w:rsidRPr="00574031" w:rsidRDefault="008E3869" w:rsidP="008E3869">
      <w:pPr>
        <w:pStyle w:val="Listanumerowana"/>
        <w:numPr>
          <w:ilvl w:val="0"/>
          <w:numId w:val="15"/>
        </w:numPr>
        <w:rPr>
          <w:b/>
          <w:bCs/>
          <w:sz w:val="28"/>
          <w:szCs w:val="28"/>
        </w:rPr>
      </w:pPr>
      <w:proofErr w:type="spellStart"/>
      <w:r w:rsidRPr="00574031">
        <w:rPr>
          <w:b/>
          <w:bCs/>
          <w:sz w:val="28"/>
          <w:szCs w:val="28"/>
        </w:rPr>
        <w:t>Kod</w:t>
      </w:r>
      <w:proofErr w:type="spellEnd"/>
      <w:r w:rsidRPr="00574031">
        <w:rPr>
          <w:b/>
          <w:bCs/>
          <w:sz w:val="28"/>
          <w:szCs w:val="28"/>
        </w:rPr>
        <w:t xml:space="preserve"> </w:t>
      </w:r>
      <w:proofErr w:type="spellStart"/>
      <w:r w:rsidRPr="00574031">
        <w:rPr>
          <w:b/>
          <w:bCs/>
          <w:sz w:val="28"/>
          <w:szCs w:val="28"/>
        </w:rPr>
        <w:t>źródłowy</w:t>
      </w:r>
      <w:proofErr w:type="spellEnd"/>
      <w:r w:rsidRPr="00574031">
        <w:rPr>
          <w:b/>
          <w:bCs/>
          <w:sz w:val="28"/>
          <w:szCs w:val="28"/>
        </w:rPr>
        <w:t>:</w:t>
      </w:r>
    </w:p>
    <w:p w14:paraId="56B0384F" w14:textId="77777777" w:rsidR="00574031" w:rsidRDefault="00574031" w:rsidP="00574031">
      <w:pPr>
        <w:pStyle w:val="Listanumerowana"/>
        <w:numPr>
          <w:ilvl w:val="0"/>
          <w:numId w:val="0"/>
        </w:numPr>
        <w:ind w:left="720"/>
        <w:rPr>
          <w:b/>
          <w:bCs/>
        </w:rPr>
      </w:pPr>
    </w:p>
    <w:p w14:paraId="70BB7229" w14:textId="5ABE740E" w:rsidR="008E3869" w:rsidRDefault="008E3869" w:rsidP="008E3869">
      <w:pPr>
        <w:pStyle w:val="Listanumerowana"/>
        <w:numPr>
          <w:ilvl w:val="0"/>
          <w:numId w:val="0"/>
        </w:numPr>
        <w:ind w:left="360" w:firstLine="360"/>
      </w:pPr>
      <w:r w:rsidRPr="00574031">
        <w:t>https://github.com/Gajewskii/projekt-zaliczenie-npg</w:t>
      </w:r>
    </w:p>
    <w:p w14:paraId="22C91385" w14:textId="77777777" w:rsidR="008E3869" w:rsidRDefault="008E3869" w:rsidP="008E3869">
      <w:pPr>
        <w:pStyle w:val="Listanumerowana"/>
        <w:numPr>
          <w:ilvl w:val="0"/>
          <w:numId w:val="0"/>
        </w:numPr>
        <w:ind w:left="360" w:hanging="360"/>
      </w:pPr>
    </w:p>
    <w:p w14:paraId="43110906" w14:textId="77777777" w:rsidR="008E3869" w:rsidRDefault="008E3869" w:rsidP="008E3869">
      <w:pPr>
        <w:pStyle w:val="Listanumerowana"/>
        <w:numPr>
          <w:ilvl w:val="0"/>
          <w:numId w:val="0"/>
        </w:numPr>
        <w:ind w:left="360" w:hanging="360"/>
        <w:rPr>
          <w:b/>
          <w:bCs/>
        </w:rPr>
      </w:pPr>
    </w:p>
    <w:p w14:paraId="3BCD2216" w14:textId="5B39BEF1" w:rsidR="008E3869" w:rsidRPr="00574031" w:rsidRDefault="008E3869" w:rsidP="008E3869">
      <w:pPr>
        <w:pStyle w:val="Listanumerowana"/>
        <w:numPr>
          <w:ilvl w:val="0"/>
          <w:numId w:val="15"/>
        </w:numPr>
        <w:tabs>
          <w:tab w:val="left" w:pos="4000"/>
        </w:tabs>
        <w:rPr>
          <w:sz w:val="28"/>
          <w:szCs w:val="28"/>
          <w:lang w:val="pl-PL"/>
        </w:rPr>
      </w:pPr>
      <w:r w:rsidRPr="008E3869">
        <w:rPr>
          <w:b/>
          <w:bCs/>
          <w:sz w:val="28"/>
          <w:szCs w:val="28"/>
          <w:lang w:val="pl-PL"/>
        </w:rPr>
        <w:t>Technologie użyte w projekcie:</w:t>
      </w:r>
    </w:p>
    <w:p w14:paraId="4E15B148" w14:textId="77777777" w:rsidR="00574031" w:rsidRPr="008E3869" w:rsidRDefault="00574031" w:rsidP="00574031">
      <w:pPr>
        <w:pStyle w:val="Listanumerowana"/>
        <w:numPr>
          <w:ilvl w:val="0"/>
          <w:numId w:val="0"/>
        </w:numPr>
        <w:tabs>
          <w:tab w:val="left" w:pos="4000"/>
        </w:tabs>
        <w:ind w:left="720"/>
        <w:rPr>
          <w:lang w:val="pl-PL"/>
        </w:rPr>
      </w:pPr>
    </w:p>
    <w:p w14:paraId="47A1854D" w14:textId="77777777" w:rsidR="008E3869" w:rsidRPr="008E3869" w:rsidRDefault="008E3869" w:rsidP="008E3869">
      <w:pPr>
        <w:pStyle w:val="Listanumerowana"/>
        <w:numPr>
          <w:ilvl w:val="0"/>
          <w:numId w:val="0"/>
        </w:numPr>
        <w:tabs>
          <w:tab w:val="left" w:pos="4000"/>
        </w:tabs>
        <w:ind w:left="720"/>
        <w:rPr>
          <w:lang w:val="pl-PL"/>
        </w:rPr>
      </w:pPr>
      <w:r w:rsidRPr="008E3869">
        <w:rPr>
          <w:b/>
          <w:bCs/>
          <w:lang w:val="pl-PL"/>
        </w:rPr>
        <w:t>Języki programowania:</w:t>
      </w:r>
      <w:r w:rsidRPr="008E3869">
        <w:rPr>
          <w:lang w:val="pl-PL"/>
        </w:rPr>
        <w:t xml:space="preserve"> </w:t>
      </w:r>
      <w:proofErr w:type="spellStart"/>
      <w:r w:rsidRPr="008E3869">
        <w:rPr>
          <w:lang w:val="pl-PL"/>
        </w:rPr>
        <w:t>Python</w:t>
      </w:r>
      <w:proofErr w:type="spellEnd"/>
    </w:p>
    <w:p w14:paraId="1A83B69D" w14:textId="77777777" w:rsidR="008E3869" w:rsidRPr="008E3869" w:rsidRDefault="008E3869" w:rsidP="008E3869">
      <w:pPr>
        <w:pStyle w:val="Listanumerowana"/>
        <w:numPr>
          <w:ilvl w:val="0"/>
          <w:numId w:val="0"/>
        </w:numPr>
        <w:tabs>
          <w:tab w:val="left" w:pos="4000"/>
        </w:tabs>
        <w:ind w:left="720"/>
        <w:rPr>
          <w:lang w:val="pl-PL"/>
        </w:rPr>
      </w:pPr>
      <w:proofErr w:type="spellStart"/>
      <w:r w:rsidRPr="008E3869">
        <w:rPr>
          <w:b/>
          <w:bCs/>
          <w:lang w:val="pl-PL"/>
        </w:rPr>
        <w:t>Frameworki</w:t>
      </w:r>
      <w:proofErr w:type="spellEnd"/>
      <w:r w:rsidRPr="008E3869">
        <w:rPr>
          <w:b/>
          <w:bCs/>
          <w:lang w:val="pl-PL"/>
        </w:rPr>
        <w:t>:</w:t>
      </w:r>
      <w:r w:rsidRPr="008E3869">
        <w:rPr>
          <w:lang w:val="pl-PL"/>
        </w:rPr>
        <w:t xml:space="preserve"> </w:t>
      </w:r>
      <w:proofErr w:type="spellStart"/>
      <w:r w:rsidRPr="008E3869">
        <w:rPr>
          <w:lang w:val="pl-PL"/>
        </w:rPr>
        <w:t>Flask</w:t>
      </w:r>
      <w:proofErr w:type="spellEnd"/>
      <w:r w:rsidRPr="008E3869">
        <w:rPr>
          <w:lang w:val="pl-PL"/>
        </w:rPr>
        <w:t xml:space="preserve"> (do tworzenia aplikacji webowej)</w:t>
      </w:r>
    </w:p>
    <w:p w14:paraId="4A015E21" w14:textId="77777777" w:rsidR="008E3869" w:rsidRPr="008E3869" w:rsidRDefault="008E3869" w:rsidP="008E3869">
      <w:pPr>
        <w:pStyle w:val="Listanumerowana"/>
        <w:numPr>
          <w:ilvl w:val="0"/>
          <w:numId w:val="0"/>
        </w:numPr>
        <w:tabs>
          <w:tab w:val="left" w:pos="4000"/>
        </w:tabs>
        <w:ind w:left="720"/>
        <w:rPr>
          <w:lang w:val="pl-PL"/>
        </w:rPr>
      </w:pPr>
      <w:r w:rsidRPr="008E3869">
        <w:rPr>
          <w:b/>
          <w:bCs/>
          <w:lang w:val="pl-PL"/>
        </w:rPr>
        <w:t>Biblioteki:</w:t>
      </w:r>
    </w:p>
    <w:p w14:paraId="31850190" w14:textId="77777777" w:rsidR="008E3869" w:rsidRPr="008E3869" w:rsidRDefault="008E3869" w:rsidP="008E3869">
      <w:pPr>
        <w:pStyle w:val="Listanumerowana"/>
        <w:numPr>
          <w:ilvl w:val="0"/>
          <w:numId w:val="0"/>
        </w:numPr>
        <w:tabs>
          <w:tab w:val="left" w:pos="4000"/>
        </w:tabs>
        <w:ind w:left="1440"/>
        <w:rPr>
          <w:lang w:val="pl-PL"/>
        </w:rPr>
      </w:pPr>
      <w:proofErr w:type="spellStart"/>
      <w:r w:rsidRPr="008E3869">
        <w:rPr>
          <w:lang w:val="pl-PL"/>
        </w:rPr>
        <w:t>SQLAlchemy</w:t>
      </w:r>
      <w:proofErr w:type="spellEnd"/>
      <w:r w:rsidRPr="008E3869">
        <w:rPr>
          <w:lang w:val="pl-PL"/>
        </w:rPr>
        <w:t xml:space="preserve"> (do obsługi bazy danych)</w:t>
      </w:r>
    </w:p>
    <w:p w14:paraId="5699C887" w14:textId="77777777" w:rsidR="008E3869" w:rsidRPr="008E3869" w:rsidRDefault="008E3869" w:rsidP="008E3869">
      <w:pPr>
        <w:pStyle w:val="Listanumerowana"/>
        <w:numPr>
          <w:ilvl w:val="0"/>
          <w:numId w:val="0"/>
        </w:numPr>
        <w:tabs>
          <w:tab w:val="left" w:pos="4000"/>
        </w:tabs>
        <w:ind w:left="1440"/>
        <w:rPr>
          <w:lang w:val="pl-PL"/>
        </w:rPr>
      </w:pPr>
      <w:r w:rsidRPr="008E3869">
        <w:rPr>
          <w:lang w:val="pl-PL"/>
        </w:rPr>
        <w:t>Jinja2 (do szablonów HTML)</w:t>
      </w:r>
    </w:p>
    <w:p w14:paraId="64AECD5D" w14:textId="77777777" w:rsidR="008E3869" w:rsidRDefault="008E3869" w:rsidP="008E3869">
      <w:pPr>
        <w:pStyle w:val="Listanumerowana"/>
        <w:numPr>
          <w:ilvl w:val="0"/>
          <w:numId w:val="0"/>
        </w:numPr>
        <w:tabs>
          <w:tab w:val="left" w:pos="4000"/>
        </w:tabs>
        <w:ind w:left="1440"/>
        <w:rPr>
          <w:lang w:val="pl-PL"/>
        </w:rPr>
      </w:pPr>
      <w:proofErr w:type="spellStart"/>
      <w:r w:rsidRPr="008E3869">
        <w:rPr>
          <w:lang w:val="pl-PL"/>
        </w:rPr>
        <w:t>Werkzeug</w:t>
      </w:r>
      <w:proofErr w:type="spellEnd"/>
      <w:r w:rsidRPr="008E3869">
        <w:rPr>
          <w:lang w:val="pl-PL"/>
        </w:rPr>
        <w:t xml:space="preserve"> (do obsługi żądań HTTP)</w:t>
      </w:r>
    </w:p>
    <w:p w14:paraId="557FAB04" w14:textId="77777777" w:rsidR="008E3869" w:rsidRPr="008E3869" w:rsidRDefault="008E3869" w:rsidP="008E3869">
      <w:pPr>
        <w:pStyle w:val="Listanumerowana"/>
        <w:numPr>
          <w:ilvl w:val="0"/>
          <w:numId w:val="0"/>
        </w:numPr>
        <w:tabs>
          <w:tab w:val="left" w:pos="4000"/>
        </w:tabs>
        <w:ind w:left="1080"/>
        <w:rPr>
          <w:lang w:val="pl-PL"/>
        </w:rPr>
      </w:pPr>
    </w:p>
    <w:p w14:paraId="21095F53" w14:textId="1FB50D7E" w:rsidR="008E3869" w:rsidRPr="008E3869" w:rsidRDefault="008E3869" w:rsidP="008E3869">
      <w:pPr>
        <w:pStyle w:val="Listanumerowana"/>
        <w:numPr>
          <w:ilvl w:val="0"/>
          <w:numId w:val="15"/>
        </w:numPr>
        <w:tabs>
          <w:tab w:val="left" w:pos="4000"/>
        </w:tabs>
        <w:rPr>
          <w:sz w:val="28"/>
          <w:szCs w:val="28"/>
          <w:lang w:val="pl-PL"/>
        </w:rPr>
      </w:pPr>
      <w:r w:rsidRPr="008E3869">
        <w:rPr>
          <w:b/>
          <w:bCs/>
          <w:sz w:val="28"/>
          <w:szCs w:val="28"/>
          <w:lang w:val="pl-PL"/>
        </w:rPr>
        <w:t>Narzędzia:</w:t>
      </w:r>
    </w:p>
    <w:p w14:paraId="37E0A20B" w14:textId="77777777" w:rsidR="008E3869" w:rsidRDefault="008E3869" w:rsidP="008E3869">
      <w:pPr>
        <w:pStyle w:val="Normalny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Pogrubienie"/>
        </w:rPr>
        <w:t>GitHub</w:t>
      </w:r>
      <w:r>
        <w:t xml:space="preserve"> – wersjonowanie kodu, repozytorium, system zgłoszeń, Wiki</w:t>
      </w:r>
    </w:p>
    <w:p w14:paraId="3FB5612E" w14:textId="77777777" w:rsidR="008E3869" w:rsidRDefault="008E3869" w:rsidP="008E3869">
      <w:pPr>
        <w:pStyle w:val="Normalny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Pogrubienie"/>
        </w:rPr>
        <w:t>Git</w:t>
      </w:r>
      <w:r>
        <w:t xml:space="preserve"> – lokalna kontrola wersji, gałęzie, </w:t>
      </w:r>
      <w:proofErr w:type="spellStart"/>
      <w:r>
        <w:t>commity</w:t>
      </w:r>
      <w:proofErr w:type="spellEnd"/>
    </w:p>
    <w:p w14:paraId="2C5DEBBE" w14:textId="77777777" w:rsidR="008E3869" w:rsidRDefault="008E3869" w:rsidP="008E3869">
      <w:pPr>
        <w:pStyle w:val="NormalnyWeb"/>
        <w:ind w:left="720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Pogrubienie"/>
        </w:rPr>
        <w:t>Discord</w:t>
      </w:r>
      <w:proofErr w:type="spellEnd"/>
      <w:r>
        <w:t xml:space="preserve"> – codzienna komunikacja, szybkie zebrania</w:t>
      </w:r>
    </w:p>
    <w:p w14:paraId="2A299D2F" w14:textId="77777777" w:rsidR="008E3869" w:rsidRDefault="008E3869" w:rsidP="008E3869">
      <w:pPr>
        <w:pStyle w:val="Normalny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Pogrubienie"/>
        </w:rPr>
        <w:t xml:space="preserve">Google </w:t>
      </w:r>
      <w:proofErr w:type="spellStart"/>
      <w:r>
        <w:rPr>
          <w:rStyle w:val="Pogrubienie"/>
        </w:rPr>
        <w:t>Docs</w:t>
      </w:r>
      <w:proofErr w:type="spellEnd"/>
      <w:r>
        <w:t xml:space="preserve"> – współtworzenie dokumentacji i </w:t>
      </w:r>
      <w:proofErr w:type="spellStart"/>
      <w:r>
        <w:t>backlogu</w:t>
      </w:r>
      <w:proofErr w:type="spellEnd"/>
    </w:p>
    <w:p w14:paraId="197FE0A7" w14:textId="77777777" w:rsidR="008E3869" w:rsidRDefault="008E3869" w:rsidP="008E3869">
      <w:pPr>
        <w:pStyle w:val="NormalnyWeb"/>
        <w:ind w:left="720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Pogrubienie"/>
        </w:rPr>
        <w:t>Trello</w:t>
      </w:r>
      <w:proofErr w:type="spellEnd"/>
      <w:r>
        <w:t xml:space="preserve"> – zarządzanie zadaniami (opcjonalnie, jeśli było używane)</w:t>
      </w:r>
    </w:p>
    <w:p w14:paraId="411322D5" w14:textId="783C17FD" w:rsidR="008E3869" w:rsidRDefault="008E3869" w:rsidP="008E3869">
      <w:pPr>
        <w:pStyle w:val="Listanumerowana"/>
        <w:numPr>
          <w:ilvl w:val="0"/>
          <w:numId w:val="0"/>
        </w:numPr>
        <w:tabs>
          <w:tab w:val="left" w:pos="4000"/>
        </w:tabs>
        <w:ind w:left="360"/>
        <w:rPr>
          <w:lang w:val="pl-PL"/>
        </w:rPr>
      </w:pPr>
    </w:p>
    <w:p w14:paraId="7A26692F" w14:textId="77777777" w:rsidR="00574031" w:rsidRDefault="00574031" w:rsidP="008E3869">
      <w:pPr>
        <w:pStyle w:val="Listanumerowana"/>
        <w:numPr>
          <w:ilvl w:val="0"/>
          <w:numId w:val="0"/>
        </w:numPr>
        <w:tabs>
          <w:tab w:val="left" w:pos="4000"/>
        </w:tabs>
        <w:ind w:left="360"/>
        <w:rPr>
          <w:lang w:val="pl-PL"/>
        </w:rPr>
      </w:pPr>
    </w:p>
    <w:p w14:paraId="05B4A549" w14:textId="77777777" w:rsidR="00574031" w:rsidRPr="00574031" w:rsidRDefault="00574031" w:rsidP="008E3869">
      <w:pPr>
        <w:pStyle w:val="Listanumerowana"/>
        <w:numPr>
          <w:ilvl w:val="0"/>
          <w:numId w:val="0"/>
        </w:numPr>
        <w:tabs>
          <w:tab w:val="left" w:pos="4000"/>
        </w:tabs>
        <w:ind w:left="360"/>
        <w:rPr>
          <w:sz w:val="28"/>
          <w:szCs w:val="28"/>
          <w:lang w:val="pl-PL"/>
        </w:rPr>
      </w:pPr>
    </w:p>
    <w:p w14:paraId="38E4AE72" w14:textId="38A3EE3F" w:rsidR="008E3869" w:rsidRPr="00574031" w:rsidRDefault="008E3869" w:rsidP="008E3869">
      <w:pPr>
        <w:pStyle w:val="Listanumerowana"/>
        <w:numPr>
          <w:ilvl w:val="0"/>
          <w:numId w:val="15"/>
        </w:numPr>
        <w:tabs>
          <w:tab w:val="left" w:pos="4000"/>
        </w:tabs>
        <w:rPr>
          <w:b/>
          <w:bCs/>
          <w:sz w:val="28"/>
          <w:szCs w:val="28"/>
          <w:lang w:val="pl-PL"/>
        </w:rPr>
      </w:pPr>
      <w:r w:rsidRPr="00574031">
        <w:rPr>
          <w:b/>
          <w:bCs/>
          <w:sz w:val="28"/>
          <w:szCs w:val="28"/>
          <w:lang w:val="pl-PL"/>
        </w:rPr>
        <w:t>Dokumentacja projektu:</w:t>
      </w:r>
    </w:p>
    <w:p w14:paraId="50B940B9" w14:textId="5116B6AC" w:rsidR="008E3869" w:rsidRDefault="008E3869" w:rsidP="008E3869">
      <w:pPr>
        <w:pStyle w:val="Listanumerowana"/>
        <w:numPr>
          <w:ilvl w:val="0"/>
          <w:numId w:val="0"/>
        </w:numPr>
        <w:ind w:left="360"/>
        <w:rPr>
          <w:lang w:val="pl-PL"/>
        </w:rPr>
      </w:pPr>
      <w:r w:rsidRPr="008E3869">
        <w:rPr>
          <w:lang w:val="pl-PL"/>
        </w:rPr>
        <w:t xml:space="preserve">Dokumentacja techniczna oraz instrukcje instalacji i uruchomienia aplikacji znajdują się w pliku README.md w głównym katalogu repozytorium. Dodatkowe informacje dotyczące struktury projektu i używanych technologii można znaleźć w folderze </w:t>
      </w:r>
      <w:proofErr w:type="spellStart"/>
      <w:r w:rsidRPr="008E3869">
        <w:rPr>
          <w:lang w:val="pl-PL"/>
        </w:rPr>
        <w:t>docs</w:t>
      </w:r>
      <w:proofErr w:type="spellEnd"/>
      <w:r w:rsidRPr="008E3869">
        <w:rPr>
          <w:lang w:val="pl-PL"/>
        </w:rPr>
        <w:t>.</w:t>
      </w:r>
    </w:p>
    <w:p w14:paraId="2F7EE6E8" w14:textId="77777777" w:rsidR="008E3869" w:rsidRDefault="008E3869" w:rsidP="008E3869">
      <w:pPr>
        <w:pStyle w:val="Listanumerowana"/>
        <w:numPr>
          <w:ilvl w:val="0"/>
          <w:numId w:val="0"/>
        </w:numPr>
        <w:ind w:left="360"/>
        <w:rPr>
          <w:lang w:val="pl-PL"/>
        </w:rPr>
      </w:pPr>
    </w:p>
    <w:p w14:paraId="1F8D8698" w14:textId="77777777" w:rsidR="008E3869" w:rsidRDefault="008E3869" w:rsidP="008E3869">
      <w:pPr>
        <w:pStyle w:val="Listanumerowana"/>
        <w:numPr>
          <w:ilvl w:val="0"/>
          <w:numId w:val="0"/>
        </w:numPr>
        <w:ind w:left="360"/>
        <w:rPr>
          <w:lang w:val="pl-PL"/>
        </w:rPr>
      </w:pPr>
    </w:p>
    <w:p w14:paraId="7904B162" w14:textId="77777777" w:rsidR="008E3869" w:rsidRDefault="008E3869" w:rsidP="008E3869">
      <w:pPr>
        <w:pStyle w:val="Listanumerowana"/>
        <w:numPr>
          <w:ilvl w:val="0"/>
          <w:numId w:val="0"/>
        </w:numPr>
        <w:ind w:left="360"/>
        <w:rPr>
          <w:lang w:val="pl-PL"/>
        </w:rPr>
      </w:pPr>
    </w:p>
    <w:p w14:paraId="182ED801" w14:textId="77777777" w:rsidR="008E3869" w:rsidRDefault="008E3869" w:rsidP="008E3869">
      <w:pPr>
        <w:pStyle w:val="Listanumerowana"/>
        <w:numPr>
          <w:ilvl w:val="0"/>
          <w:numId w:val="0"/>
        </w:numPr>
        <w:ind w:left="360"/>
        <w:rPr>
          <w:lang w:val="pl-PL"/>
        </w:rPr>
      </w:pPr>
    </w:p>
    <w:p w14:paraId="685FAF48" w14:textId="77777777" w:rsidR="00574031" w:rsidRDefault="00574031" w:rsidP="008E3869">
      <w:pPr>
        <w:pStyle w:val="Listanumerowana"/>
        <w:numPr>
          <w:ilvl w:val="0"/>
          <w:numId w:val="0"/>
        </w:numPr>
        <w:ind w:left="360"/>
        <w:rPr>
          <w:lang w:val="pl-PL"/>
        </w:rPr>
      </w:pPr>
    </w:p>
    <w:p w14:paraId="1FF507CA" w14:textId="77777777" w:rsidR="00574031" w:rsidRDefault="00574031" w:rsidP="008E3869">
      <w:pPr>
        <w:pStyle w:val="Listanumerowana"/>
        <w:numPr>
          <w:ilvl w:val="0"/>
          <w:numId w:val="0"/>
        </w:numPr>
        <w:ind w:left="360"/>
        <w:rPr>
          <w:lang w:val="pl-PL"/>
        </w:rPr>
      </w:pPr>
    </w:p>
    <w:p w14:paraId="14D07670" w14:textId="77777777" w:rsidR="00574031" w:rsidRDefault="00574031" w:rsidP="008E3869">
      <w:pPr>
        <w:pStyle w:val="Listanumerowana"/>
        <w:numPr>
          <w:ilvl w:val="0"/>
          <w:numId w:val="0"/>
        </w:numPr>
        <w:ind w:left="360"/>
        <w:rPr>
          <w:lang w:val="pl-PL"/>
        </w:rPr>
      </w:pPr>
    </w:p>
    <w:p w14:paraId="1E44CB2E" w14:textId="77777777" w:rsidR="00574031" w:rsidRDefault="00574031" w:rsidP="00574031">
      <w:pPr>
        <w:pStyle w:val="Listanumerowana"/>
        <w:numPr>
          <w:ilvl w:val="0"/>
          <w:numId w:val="0"/>
        </w:numPr>
        <w:rPr>
          <w:lang w:val="pl-PL"/>
        </w:rPr>
      </w:pPr>
    </w:p>
    <w:p w14:paraId="5D3A1762" w14:textId="77777777" w:rsidR="00574031" w:rsidRDefault="00574031" w:rsidP="008E3869">
      <w:pPr>
        <w:pStyle w:val="Listanumerowana"/>
        <w:numPr>
          <w:ilvl w:val="0"/>
          <w:numId w:val="0"/>
        </w:numPr>
        <w:ind w:left="360"/>
        <w:rPr>
          <w:lang w:val="pl-PL"/>
        </w:rPr>
      </w:pPr>
    </w:p>
    <w:p w14:paraId="0FB8201B" w14:textId="3F53B6EB" w:rsidR="008E3869" w:rsidRPr="00574031" w:rsidRDefault="008E3869" w:rsidP="008E3869">
      <w:pPr>
        <w:pStyle w:val="Listanumerowana"/>
        <w:numPr>
          <w:ilvl w:val="0"/>
          <w:numId w:val="15"/>
        </w:numPr>
        <w:rPr>
          <w:b/>
          <w:bCs/>
          <w:sz w:val="28"/>
          <w:szCs w:val="28"/>
          <w:lang w:val="pl-PL"/>
        </w:rPr>
      </w:pPr>
      <w:proofErr w:type="spellStart"/>
      <w:r w:rsidRPr="00574031">
        <w:rPr>
          <w:b/>
          <w:bCs/>
          <w:sz w:val="28"/>
          <w:szCs w:val="28"/>
          <w:lang w:val="pl-PL"/>
        </w:rPr>
        <w:t>Organizajcja</w:t>
      </w:r>
      <w:proofErr w:type="spellEnd"/>
      <w:r w:rsidRPr="00574031">
        <w:rPr>
          <w:b/>
          <w:bCs/>
          <w:sz w:val="28"/>
          <w:szCs w:val="28"/>
          <w:lang w:val="pl-PL"/>
        </w:rPr>
        <w:t xml:space="preserve"> pracy:</w:t>
      </w:r>
    </w:p>
    <w:p w14:paraId="194D0EC6" w14:textId="1B73A0CB" w:rsidR="008E3869" w:rsidRPr="008E3869" w:rsidRDefault="008E3869" w:rsidP="008E3869">
      <w:pPr>
        <w:pStyle w:val="Listanumerowana"/>
        <w:numPr>
          <w:ilvl w:val="0"/>
          <w:numId w:val="0"/>
        </w:numPr>
        <w:ind w:left="360"/>
        <w:rPr>
          <w:lang w:val="pl-PL"/>
        </w:rPr>
      </w:pPr>
      <w:r w:rsidRPr="008E3869">
        <w:rPr>
          <w:lang w:val="pl-PL"/>
        </w:rPr>
        <w:t xml:space="preserve">W projekcie zastosowano metodykę </w:t>
      </w:r>
      <w:proofErr w:type="spellStart"/>
      <w:r w:rsidRPr="008E3869">
        <w:rPr>
          <w:lang w:val="pl-PL"/>
        </w:rPr>
        <w:t>Scrum</w:t>
      </w:r>
      <w:proofErr w:type="spellEnd"/>
      <w:r w:rsidRPr="008E3869">
        <w:rPr>
          <w:lang w:val="pl-PL"/>
        </w:rPr>
        <w:t xml:space="preserve">, z podziałem prac na sprinty oraz regularną oceną postępu. Na początku ustalono wymagania funkcjonalne oraz utworzono wstępny </w:t>
      </w:r>
      <w:proofErr w:type="spellStart"/>
      <w:r w:rsidRPr="008E3869">
        <w:rPr>
          <w:lang w:val="pl-PL"/>
        </w:rPr>
        <w:t>backlog</w:t>
      </w:r>
      <w:proofErr w:type="spellEnd"/>
      <w:r w:rsidRPr="008E3869">
        <w:rPr>
          <w:lang w:val="pl-PL"/>
        </w:rPr>
        <w:t xml:space="preserve"> produktu, który następnie był rozszerzany i porządkowany w trakcie pracy.</w:t>
      </w:r>
    </w:p>
    <w:p w14:paraId="1F240D3C" w14:textId="77777777" w:rsidR="008E3869" w:rsidRDefault="008E3869" w:rsidP="008E3869">
      <w:pPr>
        <w:pStyle w:val="Listanumerowana"/>
        <w:numPr>
          <w:ilvl w:val="0"/>
          <w:numId w:val="0"/>
        </w:numPr>
        <w:rPr>
          <w:lang w:val="pl-PL"/>
        </w:rPr>
      </w:pPr>
    </w:p>
    <w:p w14:paraId="5C525A27" w14:textId="49A678DB" w:rsidR="008E3869" w:rsidRPr="00574031" w:rsidRDefault="008E3869" w:rsidP="00574031">
      <w:pPr>
        <w:pStyle w:val="Listanumerowana"/>
        <w:numPr>
          <w:ilvl w:val="0"/>
          <w:numId w:val="0"/>
        </w:numPr>
        <w:ind w:left="720"/>
        <w:rPr>
          <w:b/>
          <w:bCs/>
          <w:sz w:val="26"/>
          <w:szCs w:val="26"/>
          <w:lang w:val="pl-PL"/>
        </w:rPr>
      </w:pPr>
      <w:r w:rsidRPr="008E3869">
        <w:rPr>
          <w:b/>
          <w:bCs/>
          <w:sz w:val="26"/>
          <w:szCs w:val="26"/>
          <w:lang w:val="pl-PL"/>
        </w:rPr>
        <w:t>Sprint 1 – Planowanie i podstawy projektu</w:t>
      </w:r>
    </w:p>
    <w:p w14:paraId="701CDA78" w14:textId="77777777" w:rsidR="008E3869" w:rsidRPr="008E3869" w:rsidRDefault="008E3869" w:rsidP="00574031">
      <w:pPr>
        <w:pStyle w:val="Listanumerowana"/>
        <w:numPr>
          <w:ilvl w:val="0"/>
          <w:numId w:val="0"/>
        </w:numPr>
        <w:ind w:left="720"/>
        <w:rPr>
          <w:b/>
          <w:bCs/>
          <w:lang w:val="pl-PL"/>
        </w:rPr>
      </w:pPr>
    </w:p>
    <w:p w14:paraId="5E5962CE" w14:textId="77777777" w:rsidR="008E3869" w:rsidRDefault="008E3869" w:rsidP="00574031">
      <w:pPr>
        <w:pStyle w:val="Listanumerowana"/>
        <w:numPr>
          <w:ilvl w:val="0"/>
          <w:numId w:val="0"/>
        </w:numPr>
        <w:ind w:left="1080"/>
        <w:rPr>
          <w:b/>
          <w:bCs/>
          <w:lang w:val="pl-PL"/>
        </w:rPr>
      </w:pPr>
      <w:r w:rsidRPr="008E3869">
        <w:rPr>
          <w:b/>
          <w:bCs/>
          <w:lang w:val="pl-PL"/>
        </w:rPr>
        <w:t xml:space="preserve">Cel: Zaplanowanie funkcji, przygotowanie </w:t>
      </w:r>
      <w:proofErr w:type="spellStart"/>
      <w:r w:rsidRPr="008E3869">
        <w:rPr>
          <w:b/>
          <w:bCs/>
          <w:lang w:val="pl-PL"/>
        </w:rPr>
        <w:t>backlogu</w:t>
      </w:r>
      <w:proofErr w:type="spellEnd"/>
      <w:r w:rsidRPr="008E3869">
        <w:rPr>
          <w:b/>
          <w:bCs/>
          <w:lang w:val="pl-PL"/>
        </w:rPr>
        <w:t>, rozpoczęcie implementacji szkieletu aplikacji</w:t>
      </w:r>
    </w:p>
    <w:p w14:paraId="6E2638AF" w14:textId="77777777" w:rsidR="00574031" w:rsidRPr="008E3869" w:rsidRDefault="00574031" w:rsidP="00574031">
      <w:pPr>
        <w:pStyle w:val="Listanumerowana"/>
        <w:numPr>
          <w:ilvl w:val="0"/>
          <w:numId w:val="0"/>
        </w:numPr>
        <w:ind w:left="1080"/>
        <w:rPr>
          <w:b/>
          <w:bCs/>
          <w:lang w:val="pl-PL"/>
        </w:rPr>
      </w:pPr>
    </w:p>
    <w:p w14:paraId="26307478" w14:textId="77777777" w:rsidR="008E3869" w:rsidRPr="008E3869" w:rsidRDefault="008E3869" w:rsidP="00574031">
      <w:pPr>
        <w:pStyle w:val="Listanumerowana"/>
        <w:numPr>
          <w:ilvl w:val="0"/>
          <w:numId w:val="0"/>
        </w:numPr>
        <w:ind w:left="1080"/>
        <w:rPr>
          <w:b/>
          <w:bCs/>
          <w:lang w:val="pl-PL"/>
        </w:rPr>
      </w:pPr>
      <w:r w:rsidRPr="008E3869">
        <w:rPr>
          <w:b/>
          <w:bCs/>
          <w:lang w:val="pl-PL"/>
        </w:rPr>
        <w:t>Zadania:</w:t>
      </w:r>
    </w:p>
    <w:p w14:paraId="2BF0EE32" w14:textId="77777777" w:rsidR="008E3869" w:rsidRPr="008E3869" w:rsidRDefault="008E3869" w:rsidP="00574031">
      <w:pPr>
        <w:pStyle w:val="Listanumerowana"/>
        <w:numPr>
          <w:ilvl w:val="1"/>
          <w:numId w:val="12"/>
        </w:numPr>
        <w:tabs>
          <w:tab w:val="clear" w:pos="1440"/>
          <w:tab w:val="num" w:pos="1800"/>
        </w:tabs>
        <w:ind w:left="1800"/>
        <w:rPr>
          <w:b/>
          <w:bCs/>
          <w:lang w:val="pl-PL"/>
        </w:rPr>
      </w:pPr>
      <w:r w:rsidRPr="008E3869">
        <w:rPr>
          <w:b/>
          <w:bCs/>
          <w:lang w:val="pl-PL"/>
        </w:rPr>
        <w:t>Utworzenie repozytorium GitHub</w:t>
      </w:r>
    </w:p>
    <w:p w14:paraId="54EEBC65" w14:textId="77777777" w:rsidR="008E3869" w:rsidRPr="008E3869" w:rsidRDefault="008E3869" w:rsidP="00574031">
      <w:pPr>
        <w:pStyle w:val="Listanumerowana"/>
        <w:numPr>
          <w:ilvl w:val="1"/>
          <w:numId w:val="12"/>
        </w:numPr>
        <w:tabs>
          <w:tab w:val="clear" w:pos="1440"/>
          <w:tab w:val="num" w:pos="1800"/>
        </w:tabs>
        <w:ind w:left="1800"/>
        <w:rPr>
          <w:b/>
          <w:bCs/>
          <w:lang w:val="pl-PL"/>
        </w:rPr>
      </w:pPr>
      <w:r w:rsidRPr="008E3869">
        <w:rPr>
          <w:b/>
          <w:bCs/>
          <w:lang w:val="pl-PL"/>
        </w:rPr>
        <w:t>Stworzenie struktury katalogów i plików</w:t>
      </w:r>
    </w:p>
    <w:p w14:paraId="65BE4C6D" w14:textId="77777777" w:rsidR="008E3869" w:rsidRPr="008E3869" w:rsidRDefault="008E3869" w:rsidP="00574031">
      <w:pPr>
        <w:pStyle w:val="Listanumerowana"/>
        <w:numPr>
          <w:ilvl w:val="1"/>
          <w:numId w:val="12"/>
        </w:numPr>
        <w:tabs>
          <w:tab w:val="clear" w:pos="1440"/>
          <w:tab w:val="num" w:pos="1800"/>
        </w:tabs>
        <w:ind w:left="1800"/>
        <w:rPr>
          <w:b/>
          <w:bCs/>
          <w:lang w:val="pl-PL"/>
        </w:rPr>
      </w:pPr>
      <w:r w:rsidRPr="008E3869">
        <w:rPr>
          <w:b/>
          <w:bCs/>
          <w:lang w:val="pl-PL"/>
        </w:rPr>
        <w:t>Określenie głównych funkcjonalności i technologii</w:t>
      </w:r>
    </w:p>
    <w:p w14:paraId="5086D45A" w14:textId="77777777" w:rsidR="008E3869" w:rsidRDefault="008E3869" w:rsidP="00574031">
      <w:pPr>
        <w:pStyle w:val="Listanumerowana"/>
        <w:numPr>
          <w:ilvl w:val="1"/>
          <w:numId w:val="12"/>
        </w:numPr>
        <w:tabs>
          <w:tab w:val="clear" w:pos="1440"/>
          <w:tab w:val="num" w:pos="1800"/>
        </w:tabs>
        <w:ind w:left="1800"/>
        <w:rPr>
          <w:b/>
          <w:bCs/>
          <w:lang w:val="pl-PL"/>
        </w:rPr>
      </w:pPr>
      <w:r w:rsidRPr="008E3869">
        <w:rPr>
          <w:b/>
          <w:bCs/>
          <w:lang w:val="pl-PL"/>
        </w:rPr>
        <w:t>Przydzielenie zadań dla każdego członka</w:t>
      </w:r>
    </w:p>
    <w:p w14:paraId="54422492" w14:textId="77777777" w:rsidR="00574031" w:rsidRPr="008E3869" w:rsidRDefault="00574031" w:rsidP="00574031">
      <w:pPr>
        <w:pStyle w:val="Listanumerowana"/>
        <w:numPr>
          <w:ilvl w:val="0"/>
          <w:numId w:val="0"/>
        </w:numPr>
        <w:ind w:left="1800"/>
        <w:rPr>
          <w:b/>
          <w:bCs/>
          <w:lang w:val="pl-PL"/>
        </w:rPr>
      </w:pPr>
    </w:p>
    <w:p w14:paraId="5F8D69F8" w14:textId="77777777" w:rsidR="008E3869" w:rsidRPr="008E3869" w:rsidRDefault="008E3869" w:rsidP="00574031">
      <w:pPr>
        <w:pStyle w:val="Listanumerowana"/>
        <w:numPr>
          <w:ilvl w:val="0"/>
          <w:numId w:val="0"/>
        </w:numPr>
        <w:ind w:left="1080"/>
        <w:rPr>
          <w:b/>
          <w:bCs/>
          <w:lang w:val="pl-PL"/>
        </w:rPr>
      </w:pPr>
      <w:r w:rsidRPr="008E3869">
        <w:rPr>
          <w:b/>
          <w:bCs/>
          <w:lang w:val="pl-PL"/>
        </w:rPr>
        <w:t>Przydziały:</w:t>
      </w:r>
    </w:p>
    <w:p w14:paraId="4F2730CD" w14:textId="77777777" w:rsidR="008E3869" w:rsidRPr="008E3869" w:rsidRDefault="008E3869" w:rsidP="00574031">
      <w:pPr>
        <w:pStyle w:val="Listanumerowana"/>
        <w:numPr>
          <w:ilvl w:val="1"/>
          <w:numId w:val="12"/>
        </w:numPr>
        <w:tabs>
          <w:tab w:val="clear" w:pos="1440"/>
          <w:tab w:val="num" w:pos="1800"/>
        </w:tabs>
        <w:ind w:left="1800"/>
        <w:rPr>
          <w:b/>
          <w:bCs/>
          <w:lang w:val="pl-PL"/>
        </w:rPr>
      </w:pPr>
      <w:r w:rsidRPr="008E3869">
        <w:rPr>
          <w:b/>
          <w:bCs/>
          <w:lang w:val="pl-PL"/>
        </w:rPr>
        <w:t xml:space="preserve">Z. </w:t>
      </w:r>
      <w:proofErr w:type="spellStart"/>
      <w:r w:rsidRPr="008E3869">
        <w:rPr>
          <w:b/>
          <w:bCs/>
          <w:lang w:val="pl-PL"/>
        </w:rPr>
        <w:t>Sygiet</w:t>
      </w:r>
      <w:proofErr w:type="spellEnd"/>
      <w:r w:rsidRPr="008E3869">
        <w:rPr>
          <w:b/>
          <w:bCs/>
          <w:lang w:val="pl-PL"/>
        </w:rPr>
        <w:t xml:space="preserve"> – start aplikacji, ekran powitalny</w:t>
      </w:r>
    </w:p>
    <w:p w14:paraId="2D87FCEB" w14:textId="77777777" w:rsidR="008E3869" w:rsidRPr="008E3869" w:rsidRDefault="008E3869" w:rsidP="00574031">
      <w:pPr>
        <w:pStyle w:val="Listanumerowana"/>
        <w:numPr>
          <w:ilvl w:val="1"/>
          <w:numId w:val="12"/>
        </w:numPr>
        <w:tabs>
          <w:tab w:val="clear" w:pos="1440"/>
          <w:tab w:val="num" w:pos="1800"/>
        </w:tabs>
        <w:ind w:left="1800"/>
        <w:rPr>
          <w:b/>
          <w:bCs/>
          <w:lang w:val="pl-PL"/>
        </w:rPr>
      </w:pPr>
      <w:r w:rsidRPr="008E3869">
        <w:rPr>
          <w:b/>
          <w:bCs/>
          <w:lang w:val="pl-PL"/>
        </w:rPr>
        <w:t xml:space="preserve">M. Smoliński – projekt trybu gry </w:t>
      </w:r>
      <w:proofErr w:type="spellStart"/>
      <w:r w:rsidRPr="008E3869">
        <w:rPr>
          <w:b/>
          <w:bCs/>
          <w:lang w:val="pl-PL"/>
        </w:rPr>
        <w:t>PvP</w:t>
      </w:r>
      <w:proofErr w:type="spellEnd"/>
    </w:p>
    <w:p w14:paraId="54FE920B" w14:textId="77777777" w:rsidR="008E3869" w:rsidRPr="008E3869" w:rsidRDefault="008E3869" w:rsidP="00574031">
      <w:pPr>
        <w:pStyle w:val="Listanumerowana"/>
        <w:numPr>
          <w:ilvl w:val="1"/>
          <w:numId w:val="12"/>
        </w:numPr>
        <w:tabs>
          <w:tab w:val="clear" w:pos="1440"/>
          <w:tab w:val="num" w:pos="1800"/>
        </w:tabs>
        <w:ind w:left="1800"/>
        <w:rPr>
          <w:b/>
          <w:bCs/>
          <w:lang w:val="pl-PL"/>
        </w:rPr>
      </w:pPr>
      <w:r w:rsidRPr="008E3869">
        <w:rPr>
          <w:b/>
          <w:bCs/>
          <w:lang w:val="pl-PL"/>
        </w:rPr>
        <w:t>J. Taborowski – projekt logiki AI</w:t>
      </w:r>
    </w:p>
    <w:p w14:paraId="4535A58F" w14:textId="77777777" w:rsidR="008E3869" w:rsidRDefault="008E3869" w:rsidP="00574031">
      <w:pPr>
        <w:pStyle w:val="Listanumerowana"/>
        <w:numPr>
          <w:ilvl w:val="1"/>
          <w:numId w:val="12"/>
        </w:numPr>
        <w:tabs>
          <w:tab w:val="clear" w:pos="1440"/>
          <w:tab w:val="num" w:pos="1800"/>
        </w:tabs>
        <w:ind w:left="1800"/>
        <w:rPr>
          <w:b/>
          <w:bCs/>
          <w:lang w:val="pl-PL"/>
        </w:rPr>
      </w:pPr>
      <w:r w:rsidRPr="008E3869">
        <w:rPr>
          <w:b/>
          <w:bCs/>
          <w:lang w:val="pl-PL"/>
        </w:rPr>
        <w:t xml:space="preserve">D. </w:t>
      </w:r>
      <w:proofErr w:type="spellStart"/>
      <w:r w:rsidRPr="008E3869">
        <w:rPr>
          <w:b/>
          <w:bCs/>
          <w:lang w:val="pl-PL"/>
        </w:rPr>
        <w:t>Matras</w:t>
      </w:r>
      <w:proofErr w:type="spellEnd"/>
      <w:r w:rsidRPr="008E3869">
        <w:rPr>
          <w:b/>
          <w:bCs/>
          <w:lang w:val="pl-PL"/>
        </w:rPr>
        <w:t>, P. Gajewski – design graficzny, dokumentacja</w:t>
      </w:r>
    </w:p>
    <w:p w14:paraId="778E3809" w14:textId="77777777" w:rsidR="00574031" w:rsidRPr="008E3869" w:rsidRDefault="00574031" w:rsidP="00574031">
      <w:pPr>
        <w:pStyle w:val="Listanumerowana"/>
        <w:numPr>
          <w:ilvl w:val="0"/>
          <w:numId w:val="0"/>
        </w:numPr>
        <w:ind w:left="1800"/>
        <w:rPr>
          <w:b/>
          <w:bCs/>
          <w:lang w:val="pl-PL"/>
        </w:rPr>
      </w:pPr>
    </w:p>
    <w:p w14:paraId="361D3890" w14:textId="09AE8E66" w:rsidR="008E3869" w:rsidRDefault="008E3869" w:rsidP="00574031">
      <w:pPr>
        <w:pStyle w:val="Listanumerowana"/>
        <w:numPr>
          <w:ilvl w:val="0"/>
          <w:numId w:val="0"/>
        </w:numPr>
        <w:ind w:left="1080"/>
        <w:rPr>
          <w:b/>
          <w:bCs/>
          <w:lang w:val="pl-PL"/>
        </w:rPr>
      </w:pPr>
      <w:r w:rsidRPr="008E3869">
        <w:rPr>
          <w:b/>
          <w:bCs/>
          <w:lang w:val="pl-PL"/>
        </w:rPr>
        <w:t xml:space="preserve">Czas trwania: </w:t>
      </w:r>
      <w:r>
        <w:rPr>
          <w:b/>
          <w:bCs/>
          <w:lang w:val="pl-PL"/>
        </w:rPr>
        <w:t>1</w:t>
      </w:r>
      <w:r w:rsidRPr="008E3869">
        <w:rPr>
          <w:b/>
          <w:bCs/>
          <w:lang w:val="pl-PL"/>
        </w:rPr>
        <w:t xml:space="preserve"> ty</w:t>
      </w:r>
      <w:r>
        <w:rPr>
          <w:b/>
          <w:bCs/>
          <w:lang w:val="pl-PL"/>
        </w:rPr>
        <w:t>dzień</w:t>
      </w:r>
    </w:p>
    <w:p w14:paraId="1A0FCF72" w14:textId="4B5987D0" w:rsidR="008E3869" w:rsidRPr="00574031" w:rsidRDefault="008E3869" w:rsidP="00574031">
      <w:pPr>
        <w:pStyle w:val="Listanumerowana"/>
        <w:numPr>
          <w:ilvl w:val="0"/>
          <w:numId w:val="0"/>
        </w:numPr>
        <w:ind w:left="1080"/>
        <w:rPr>
          <w:b/>
          <w:bCs/>
          <w:lang w:val="pl-PL"/>
        </w:rPr>
      </w:pPr>
      <w:r w:rsidRPr="008E3869">
        <w:rPr>
          <w:b/>
          <w:bCs/>
          <w:lang w:val="pl-PL"/>
        </w:rPr>
        <w:t xml:space="preserve">Zebrania: </w:t>
      </w:r>
      <w:r w:rsidRPr="00574031">
        <w:rPr>
          <w:b/>
          <w:bCs/>
          <w:lang w:val="pl-PL"/>
        </w:rPr>
        <w:t xml:space="preserve">1 </w:t>
      </w:r>
      <w:r w:rsidRPr="008E3869">
        <w:rPr>
          <w:b/>
          <w:bCs/>
          <w:lang w:val="pl-PL"/>
        </w:rPr>
        <w:t>spotkania zespołowe (online)</w:t>
      </w:r>
    </w:p>
    <w:p w14:paraId="0857D4DA" w14:textId="77777777" w:rsidR="008E3869" w:rsidRPr="008E3869" w:rsidRDefault="008E3869" w:rsidP="00574031">
      <w:pPr>
        <w:pStyle w:val="Listanumerowana"/>
        <w:numPr>
          <w:ilvl w:val="0"/>
          <w:numId w:val="0"/>
        </w:numPr>
        <w:ind w:left="720" w:hanging="360"/>
        <w:rPr>
          <w:b/>
          <w:bCs/>
          <w:lang w:val="pl-PL"/>
        </w:rPr>
      </w:pPr>
    </w:p>
    <w:p w14:paraId="621CED39" w14:textId="77777777" w:rsidR="008E3869" w:rsidRPr="008E3869" w:rsidRDefault="008E3869" w:rsidP="00574031">
      <w:pPr>
        <w:pStyle w:val="Listanumerowana"/>
        <w:numPr>
          <w:ilvl w:val="0"/>
          <w:numId w:val="0"/>
        </w:numPr>
        <w:ind w:left="720"/>
        <w:rPr>
          <w:b/>
          <w:bCs/>
          <w:sz w:val="26"/>
          <w:szCs w:val="26"/>
          <w:lang w:val="pl-PL"/>
        </w:rPr>
      </w:pPr>
      <w:r w:rsidRPr="008E3869">
        <w:rPr>
          <w:b/>
          <w:bCs/>
          <w:sz w:val="26"/>
          <w:szCs w:val="26"/>
          <w:lang w:val="pl-PL"/>
        </w:rPr>
        <w:t>Sprint 2 – Implementacja funkcji gry</w:t>
      </w:r>
    </w:p>
    <w:p w14:paraId="0AC59A19" w14:textId="77777777" w:rsidR="008E3869" w:rsidRDefault="008E3869" w:rsidP="00574031">
      <w:pPr>
        <w:pStyle w:val="Listanumerowana"/>
        <w:numPr>
          <w:ilvl w:val="0"/>
          <w:numId w:val="0"/>
        </w:numPr>
        <w:ind w:left="1080"/>
        <w:rPr>
          <w:lang w:val="pl-PL"/>
        </w:rPr>
      </w:pPr>
      <w:r w:rsidRPr="008E3869">
        <w:rPr>
          <w:b/>
          <w:bCs/>
          <w:lang w:val="pl-PL"/>
        </w:rPr>
        <w:t>Cel:</w:t>
      </w:r>
      <w:r w:rsidRPr="008E3869">
        <w:rPr>
          <w:lang w:val="pl-PL"/>
        </w:rPr>
        <w:t xml:space="preserve"> Implementacja trybów gry </w:t>
      </w:r>
      <w:proofErr w:type="spellStart"/>
      <w:r w:rsidRPr="008E3869">
        <w:rPr>
          <w:lang w:val="pl-PL"/>
        </w:rPr>
        <w:t>PvP</w:t>
      </w:r>
      <w:proofErr w:type="spellEnd"/>
      <w:r w:rsidRPr="008E3869">
        <w:rPr>
          <w:lang w:val="pl-PL"/>
        </w:rPr>
        <w:t xml:space="preserve"> i </w:t>
      </w:r>
      <w:proofErr w:type="spellStart"/>
      <w:r w:rsidRPr="008E3869">
        <w:rPr>
          <w:lang w:val="pl-PL"/>
        </w:rPr>
        <w:t>PvE</w:t>
      </w:r>
      <w:proofErr w:type="spellEnd"/>
      <w:r w:rsidRPr="008E3869">
        <w:rPr>
          <w:lang w:val="pl-PL"/>
        </w:rPr>
        <w:t>, rozpoczęcie integracji z grafiką</w:t>
      </w:r>
    </w:p>
    <w:p w14:paraId="35C6E9B4" w14:textId="77777777" w:rsidR="00574031" w:rsidRPr="008E3869" w:rsidRDefault="00574031" w:rsidP="00574031">
      <w:pPr>
        <w:pStyle w:val="Listanumerowana"/>
        <w:numPr>
          <w:ilvl w:val="0"/>
          <w:numId w:val="0"/>
        </w:numPr>
        <w:ind w:left="1080"/>
        <w:rPr>
          <w:lang w:val="pl-PL"/>
        </w:rPr>
      </w:pPr>
    </w:p>
    <w:p w14:paraId="59B56FB9" w14:textId="77777777" w:rsidR="008E3869" w:rsidRPr="008E3869" w:rsidRDefault="008E3869" w:rsidP="00574031">
      <w:pPr>
        <w:pStyle w:val="Listanumerowana"/>
        <w:numPr>
          <w:ilvl w:val="0"/>
          <w:numId w:val="0"/>
        </w:numPr>
        <w:ind w:left="1080"/>
        <w:rPr>
          <w:lang w:val="pl-PL"/>
        </w:rPr>
      </w:pPr>
      <w:r w:rsidRPr="008E3869">
        <w:rPr>
          <w:b/>
          <w:bCs/>
          <w:lang w:val="pl-PL"/>
        </w:rPr>
        <w:t>Zadania:</w:t>
      </w:r>
    </w:p>
    <w:p w14:paraId="208BE05B" w14:textId="77777777" w:rsidR="008E3869" w:rsidRPr="008E3869" w:rsidRDefault="008E3869" w:rsidP="00574031">
      <w:pPr>
        <w:pStyle w:val="Listanumerowana"/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lang w:val="pl-PL"/>
        </w:rPr>
      </w:pPr>
      <w:r w:rsidRPr="008E3869">
        <w:rPr>
          <w:lang w:val="pl-PL"/>
        </w:rPr>
        <w:t>Implementacja mechaniki gry na planszy</w:t>
      </w:r>
    </w:p>
    <w:p w14:paraId="312AB5DC" w14:textId="77777777" w:rsidR="008E3869" w:rsidRPr="008E3869" w:rsidRDefault="008E3869" w:rsidP="00574031">
      <w:pPr>
        <w:pStyle w:val="Listanumerowana"/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lang w:val="pl-PL"/>
        </w:rPr>
      </w:pPr>
      <w:r w:rsidRPr="008E3869">
        <w:rPr>
          <w:lang w:val="pl-PL"/>
        </w:rPr>
        <w:t>Logika SI</w:t>
      </w:r>
    </w:p>
    <w:p w14:paraId="4E8F989B" w14:textId="77777777" w:rsidR="008E3869" w:rsidRPr="008E3869" w:rsidRDefault="008E3869" w:rsidP="00574031">
      <w:pPr>
        <w:pStyle w:val="Listanumerowana"/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lang w:val="pl-PL"/>
        </w:rPr>
      </w:pPr>
      <w:r w:rsidRPr="008E3869">
        <w:rPr>
          <w:lang w:val="pl-PL"/>
        </w:rPr>
        <w:t>Integracja interfejsu z grafiką</w:t>
      </w:r>
    </w:p>
    <w:p w14:paraId="75DE4A6C" w14:textId="77777777" w:rsidR="008E3869" w:rsidRDefault="008E3869" w:rsidP="00574031">
      <w:pPr>
        <w:pStyle w:val="Listanumerowana"/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lang w:val="pl-PL"/>
        </w:rPr>
      </w:pPr>
      <w:r w:rsidRPr="008E3869">
        <w:rPr>
          <w:lang w:val="pl-PL"/>
        </w:rPr>
        <w:t xml:space="preserve">Weryfikacja </w:t>
      </w:r>
      <w:proofErr w:type="spellStart"/>
      <w:r w:rsidRPr="008E3869">
        <w:rPr>
          <w:lang w:val="pl-PL"/>
        </w:rPr>
        <w:t>backlogu</w:t>
      </w:r>
      <w:proofErr w:type="spellEnd"/>
    </w:p>
    <w:p w14:paraId="58ACC437" w14:textId="77777777" w:rsidR="00574031" w:rsidRPr="008E3869" w:rsidRDefault="00574031" w:rsidP="00574031">
      <w:pPr>
        <w:pStyle w:val="Listanumerowana"/>
        <w:numPr>
          <w:ilvl w:val="0"/>
          <w:numId w:val="0"/>
        </w:numPr>
        <w:ind w:left="1800"/>
        <w:rPr>
          <w:lang w:val="pl-PL"/>
        </w:rPr>
      </w:pPr>
    </w:p>
    <w:p w14:paraId="6BDA0273" w14:textId="77777777" w:rsidR="008E3869" w:rsidRPr="008E3869" w:rsidRDefault="008E3869" w:rsidP="00574031">
      <w:pPr>
        <w:pStyle w:val="Listanumerowana"/>
        <w:numPr>
          <w:ilvl w:val="0"/>
          <w:numId w:val="0"/>
        </w:numPr>
        <w:ind w:left="1080"/>
        <w:rPr>
          <w:lang w:val="pl-PL"/>
        </w:rPr>
      </w:pPr>
      <w:r w:rsidRPr="008E3869">
        <w:rPr>
          <w:b/>
          <w:bCs/>
          <w:lang w:val="pl-PL"/>
        </w:rPr>
        <w:t>Przydziały:</w:t>
      </w:r>
    </w:p>
    <w:p w14:paraId="259CE14D" w14:textId="77777777" w:rsidR="008E3869" w:rsidRPr="008E3869" w:rsidRDefault="008E3869" w:rsidP="00574031">
      <w:pPr>
        <w:pStyle w:val="Listanumerowana"/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lang w:val="pl-PL"/>
        </w:rPr>
      </w:pPr>
      <w:r w:rsidRPr="008E3869">
        <w:rPr>
          <w:lang w:val="pl-PL"/>
        </w:rPr>
        <w:t xml:space="preserve">M. Smoliński – </w:t>
      </w:r>
      <w:proofErr w:type="spellStart"/>
      <w:r w:rsidRPr="008E3869">
        <w:rPr>
          <w:lang w:val="pl-PL"/>
        </w:rPr>
        <w:t>PvP</w:t>
      </w:r>
      <w:proofErr w:type="spellEnd"/>
      <w:r w:rsidRPr="008E3869">
        <w:rPr>
          <w:lang w:val="pl-PL"/>
        </w:rPr>
        <w:t xml:space="preserve"> / </w:t>
      </w:r>
      <w:proofErr w:type="spellStart"/>
      <w:r w:rsidRPr="008E3869">
        <w:rPr>
          <w:lang w:val="pl-PL"/>
        </w:rPr>
        <w:t>PvE</w:t>
      </w:r>
      <w:proofErr w:type="spellEnd"/>
      <w:r w:rsidRPr="008E3869">
        <w:rPr>
          <w:lang w:val="pl-PL"/>
        </w:rPr>
        <w:t xml:space="preserve"> na różnych planszach</w:t>
      </w:r>
    </w:p>
    <w:p w14:paraId="0E7C13A1" w14:textId="77777777" w:rsidR="008E3869" w:rsidRPr="008E3869" w:rsidRDefault="008E3869" w:rsidP="00574031">
      <w:pPr>
        <w:pStyle w:val="Listanumerowana"/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lang w:val="pl-PL"/>
        </w:rPr>
      </w:pPr>
      <w:r w:rsidRPr="008E3869">
        <w:rPr>
          <w:lang w:val="pl-PL"/>
        </w:rPr>
        <w:t>J. Taborowski – SI przeciwnika</w:t>
      </w:r>
    </w:p>
    <w:p w14:paraId="4909B3FF" w14:textId="77777777" w:rsidR="008E3869" w:rsidRDefault="008E3869" w:rsidP="00574031">
      <w:pPr>
        <w:pStyle w:val="Listanumerowana"/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lang w:val="pl-PL"/>
        </w:rPr>
      </w:pPr>
      <w:r w:rsidRPr="008E3869">
        <w:rPr>
          <w:lang w:val="pl-PL"/>
        </w:rPr>
        <w:t xml:space="preserve">D. </w:t>
      </w:r>
      <w:proofErr w:type="spellStart"/>
      <w:r w:rsidRPr="008E3869">
        <w:rPr>
          <w:lang w:val="pl-PL"/>
        </w:rPr>
        <w:t>Matras</w:t>
      </w:r>
      <w:proofErr w:type="spellEnd"/>
      <w:r w:rsidRPr="008E3869">
        <w:rPr>
          <w:lang w:val="pl-PL"/>
        </w:rPr>
        <w:t xml:space="preserve">, P. Gajewski – dalsze elementy graficzne, edycja </w:t>
      </w:r>
      <w:proofErr w:type="spellStart"/>
      <w:r w:rsidRPr="008E3869">
        <w:rPr>
          <w:lang w:val="pl-PL"/>
        </w:rPr>
        <w:t>backlogu</w:t>
      </w:r>
      <w:proofErr w:type="spellEnd"/>
    </w:p>
    <w:p w14:paraId="4AB570C1" w14:textId="77777777" w:rsidR="00574031" w:rsidRPr="008E3869" w:rsidRDefault="00574031" w:rsidP="00574031">
      <w:pPr>
        <w:pStyle w:val="Listanumerowana"/>
        <w:numPr>
          <w:ilvl w:val="0"/>
          <w:numId w:val="0"/>
        </w:numPr>
        <w:ind w:left="1800"/>
        <w:rPr>
          <w:lang w:val="pl-PL"/>
        </w:rPr>
      </w:pPr>
    </w:p>
    <w:p w14:paraId="16B39249" w14:textId="01FFB917" w:rsidR="00574031" w:rsidRPr="008E3869" w:rsidRDefault="008E3869" w:rsidP="00574031">
      <w:pPr>
        <w:pStyle w:val="Listanumerowana"/>
        <w:numPr>
          <w:ilvl w:val="0"/>
          <w:numId w:val="0"/>
        </w:numPr>
        <w:ind w:left="1080"/>
        <w:rPr>
          <w:lang w:val="pl-PL"/>
        </w:rPr>
      </w:pPr>
      <w:r w:rsidRPr="008E3869">
        <w:rPr>
          <w:b/>
          <w:bCs/>
          <w:lang w:val="pl-PL"/>
        </w:rPr>
        <w:t>Czas trwania:</w:t>
      </w:r>
      <w:r w:rsidRPr="008E3869">
        <w:rPr>
          <w:lang w:val="pl-PL"/>
        </w:rPr>
        <w:t xml:space="preserve"> 1,5 tygodnia</w:t>
      </w:r>
    </w:p>
    <w:p w14:paraId="1F353BFA" w14:textId="77777777" w:rsidR="008E3869" w:rsidRPr="008E3869" w:rsidRDefault="008E3869" w:rsidP="00574031">
      <w:pPr>
        <w:pStyle w:val="Listanumerowana"/>
        <w:numPr>
          <w:ilvl w:val="0"/>
          <w:numId w:val="0"/>
        </w:numPr>
        <w:ind w:left="1080"/>
        <w:rPr>
          <w:lang w:val="pl-PL"/>
        </w:rPr>
      </w:pPr>
      <w:r w:rsidRPr="008E3869">
        <w:rPr>
          <w:b/>
          <w:bCs/>
          <w:lang w:val="pl-PL"/>
        </w:rPr>
        <w:t>Zebrania:</w:t>
      </w:r>
      <w:r w:rsidRPr="008E3869">
        <w:rPr>
          <w:lang w:val="pl-PL"/>
        </w:rPr>
        <w:t xml:space="preserve"> codzienne statusy na </w:t>
      </w:r>
      <w:proofErr w:type="spellStart"/>
      <w:r w:rsidRPr="008E3869">
        <w:rPr>
          <w:lang w:val="pl-PL"/>
        </w:rPr>
        <w:t>Discordzie</w:t>
      </w:r>
      <w:proofErr w:type="spellEnd"/>
      <w:r w:rsidRPr="008E3869">
        <w:rPr>
          <w:lang w:val="pl-PL"/>
        </w:rPr>
        <w:t xml:space="preserve"> + 1 spotkanie podsumowujące</w:t>
      </w:r>
    </w:p>
    <w:p w14:paraId="2DF41440" w14:textId="77777777" w:rsidR="00574031" w:rsidRDefault="00574031" w:rsidP="00574031">
      <w:pPr>
        <w:pStyle w:val="Listanumerowana"/>
        <w:numPr>
          <w:ilvl w:val="0"/>
          <w:numId w:val="0"/>
        </w:numPr>
        <w:rPr>
          <w:lang w:val="pl-PL"/>
        </w:rPr>
      </w:pPr>
    </w:p>
    <w:p w14:paraId="066F4790" w14:textId="77777777" w:rsidR="008E3869" w:rsidRPr="00574031" w:rsidRDefault="008E3869" w:rsidP="008E3869">
      <w:pPr>
        <w:pStyle w:val="Listanumerowana"/>
        <w:numPr>
          <w:ilvl w:val="0"/>
          <w:numId w:val="0"/>
        </w:numPr>
        <w:ind w:left="360"/>
        <w:rPr>
          <w:sz w:val="26"/>
          <w:szCs w:val="26"/>
          <w:lang w:val="pl-PL"/>
        </w:rPr>
      </w:pPr>
    </w:p>
    <w:p w14:paraId="3AEEBBA7" w14:textId="77777777" w:rsidR="008E3869" w:rsidRPr="008E3869" w:rsidRDefault="008E3869" w:rsidP="00574031">
      <w:pPr>
        <w:pStyle w:val="Listanumerowana"/>
        <w:numPr>
          <w:ilvl w:val="0"/>
          <w:numId w:val="0"/>
        </w:numPr>
        <w:ind w:left="720"/>
        <w:rPr>
          <w:b/>
          <w:bCs/>
          <w:sz w:val="26"/>
          <w:szCs w:val="26"/>
          <w:lang w:val="pl-PL"/>
        </w:rPr>
      </w:pPr>
      <w:r w:rsidRPr="008E3869">
        <w:rPr>
          <w:b/>
          <w:bCs/>
          <w:sz w:val="26"/>
          <w:szCs w:val="26"/>
          <w:lang w:val="pl-PL"/>
        </w:rPr>
        <w:t>Sprint 3 – Testy, poprawki i dokumentacja</w:t>
      </w:r>
    </w:p>
    <w:p w14:paraId="73A1CCE2" w14:textId="77777777" w:rsidR="008E3869" w:rsidRPr="008E3869" w:rsidRDefault="008E3869" w:rsidP="00574031">
      <w:pPr>
        <w:pStyle w:val="Listanumerowana"/>
        <w:numPr>
          <w:ilvl w:val="0"/>
          <w:numId w:val="0"/>
        </w:numPr>
        <w:ind w:left="1080"/>
        <w:rPr>
          <w:lang w:val="pl-PL"/>
        </w:rPr>
      </w:pPr>
      <w:r w:rsidRPr="008E3869">
        <w:rPr>
          <w:b/>
          <w:bCs/>
          <w:lang w:val="pl-PL"/>
        </w:rPr>
        <w:t>Cel:</w:t>
      </w:r>
      <w:r w:rsidRPr="008E3869">
        <w:rPr>
          <w:lang w:val="pl-PL"/>
        </w:rPr>
        <w:t xml:space="preserve"> Finalizacja kodu, testowanie działania, przygotowanie dokumentacji końcowej</w:t>
      </w:r>
    </w:p>
    <w:p w14:paraId="213DE46D" w14:textId="77777777" w:rsidR="008E3869" w:rsidRPr="008E3869" w:rsidRDefault="008E3869" w:rsidP="00574031">
      <w:pPr>
        <w:pStyle w:val="Listanumerowana"/>
        <w:numPr>
          <w:ilvl w:val="0"/>
          <w:numId w:val="0"/>
        </w:numPr>
        <w:ind w:left="1080"/>
        <w:rPr>
          <w:lang w:val="pl-PL"/>
        </w:rPr>
      </w:pPr>
      <w:r w:rsidRPr="008E3869">
        <w:rPr>
          <w:b/>
          <w:bCs/>
          <w:lang w:val="pl-PL"/>
        </w:rPr>
        <w:t>Zadania:</w:t>
      </w:r>
    </w:p>
    <w:p w14:paraId="5E70F9D8" w14:textId="77777777" w:rsidR="008E3869" w:rsidRPr="008E3869" w:rsidRDefault="008E3869" w:rsidP="00574031">
      <w:pPr>
        <w:pStyle w:val="Listanumerowana"/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lang w:val="pl-PL"/>
        </w:rPr>
      </w:pPr>
      <w:r w:rsidRPr="008E3869">
        <w:rPr>
          <w:lang w:val="pl-PL"/>
        </w:rPr>
        <w:t>Testy techniczne i użytkowe</w:t>
      </w:r>
    </w:p>
    <w:p w14:paraId="2F2DC1EA" w14:textId="77777777" w:rsidR="008E3869" w:rsidRPr="008E3869" w:rsidRDefault="008E3869" w:rsidP="00574031">
      <w:pPr>
        <w:pStyle w:val="Listanumerowana"/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lang w:val="pl-PL"/>
        </w:rPr>
      </w:pPr>
      <w:r w:rsidRPr="008E3869">
        <w:rPr>
          <w:lang w:val="pl-PL"/>
        </w:rPr>
        <w:t>Poprawki w UI i logice</w:t>
      </w:r>
    </w:p>
    <w:p w14:paraId="0974FDCF" w14:textId="77777777" w:rsidR="008E3869" w:rsidRPr="008E3869" w:rsidRDefault="008E3869" w:rsidP="00574031">
      <w:pPr>
        <w:pStyle w:val="Listanumerowana"/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lang w:val="pl-PL"/>
        </w:rPr>
      </w:pPr>
      <w:r w:rsidRPr="008E3869">
        <w:rPr>
          <w:lang w:val="pl-PL"/>
        </w:rPr>
        <w:t>Uzupełnienie README i dokumentacji</w:t>
      </w:r>
    </w:p>
    <w:p w14:paraId="6839B2D5" w14:textId="77777777" w:rsidR="008E3869" w:rsidRPr="008E3869" w:rsidRDefault="008E3869" w:rsidP="00574031">
      <w:pPr>
        <w:pStyle w:val="Listanumerowana"/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lang w:val="pl-PL"/>
        </w:rPr>
      </w:pPr>
      <w:r w:rsidRPr="008E3869">
        <w:rPr>
          <w:lang w:val="pl-PL"/>
        </w:rPr>
        <w:t>Ocena wkładu zespołu</w:t>
      </w:r>
    </w:p>
    <w:p w14:paraId="088E7DE8" w14:textId="77777777" w:rsidR="008E3869" w:rsidRPr="008E3869" w:rsidRDefault="008E3869" w:rsidP="00574031">
      <w:pPr>
        <w:pStyle w:val="Listanumerowana"/>
        <w:numPr>
          <w:ilvl w:val="0"/>
          <w:numId w:val="0"/>
        </w:numPr>
        <w:ind w:left="1080"/>
        <w:rPr>
          <w:lang w:val="pl-PL"/>
        </w:rPr>
      </w:pPr>
      <w:r w:rsidRPr="008E3869">
        <w:rPr>
          <w:b/>
          <w:bCs/>
          <w:lang w:val="pl-PL"/>
        </w:rPr>
        <w:t>Przydziały:</w:t>
      </w:r>
    </w:p>
    <w:p w14:paraId="5D80EFAB" w14:textId="77777777" w:rsidR="008E3869" w:rsidRPr="008E3869" w:rsidRDefault="008E3869" w:rsidP="00574031">
      <w:pPr>
        <w:pStyle w:val="Listanumerowana"/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lang w:val="pl-PL"/>
        </w:rPr>
      </w:pPr>
      <w:r w:rsidRPr="008E3869">
        <w:rPr>
          <w:lang w:val="pl-PL"/>
        </w:rPr>
        <w:t>Wszyscy – testowanie</w:t>
      </w:r>
    </w:p>
    <w:p w14:paraId="36774A6A" w14:textId="77777777" w:rsidR="008E3869" w:rsidRPr="008E3869" w:rsidRDefault="008E3869" w:rsidP="00574031">
      <w:pPr>
        <w:pStyle w:val="Listanumerowana"/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lang w:val="pl-PL"/>
        </w:rPr>
      </w:pPr>
      <w:r w:rsidRPr="008E3869">
        <w:rPr>
          <w:lang w:val="pl-PL"/>
        </w:rPr>
        <w:t xml:space="preserve">Z. </w:t>
      </w:r>
      <w:proofErr w:type="spellStart"/>
      <w:r w:rsidRPr="008E3869">
        <w:rPr>
          <w:lang w:val="pl-PL"/>
        </w:rPr>
        <w:t>Sygiet</w:t>
      </w:r>
      <w:proofErr w:type="spellEnd"/>
      <w:r w:rsidRPr="008E3869">
        <w:rPr>
          <w:lang w:val="pl-PL"/>
        </w:rPr>
        <w:t xml:space="preserve"> – podsumowanie prac i organizacja sprawozdania</w:t>
      </w:r>
    </w:p>
    <w:p w14:paraId="196E8F70" w14:textId="77777777" w:rsidR="008E3869" w:rsidRPr="008E3869" w:rsidRDefault="008E3869" w:rsidP="00574031">
      <w:pPr>
        <w:pStyle w:val="Listanumerowana"/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lang w:val="pl-PL"/>
        </w:rPr>
      </w:pPr>
      <w:r w:rsidRPr="008E3869">
        <w:rPr>
          <w:lang w:val="pl-PL"/>
        </w:rPr>
        <w:t xml:space="preserve">D. </w:t>
      </w:r>
      <w:proofErr w:type="spellStart"/>
      <w:r w:rsidRPr="008E3869">
        <w:rPr>
          <w:lang w:val="pl-PL"/>
        </w:rPr>
        <w:t>Matras</w:t>
      </w:r>
      <w:proofErr w:type="spellEnd"/>
      <w:r w:rsidRPr="008E3869">
        <w:rPr>
          <w:lang w:val="pl-PL"/>
        </w:rPr>
        <w:t>, P. Gajewski – końcowa dokumentacja, grafika</w:t>
      </w:r>
    </w:p>
    <w:p w14:paraId="418187BD" w14:textId="77777777" w:rsidR="008E3869" w:rsidRPr="008E3869" w:rsidRDefault="008E3869" w:rsidP="00574031">
      <w:pPr>
        <w:pStyle w:val="Listanumerowana"/>
        <w:numPr>
          <w:ilvl w:val="0"/>
          <w:numId w:val="0"/>
        </w:numPr>
        <w:ind w:left="1080"/>
        <w:rPr>
          <w:lang w:val="pl-PL"/>
        </w:rPr>
      </w:pPr>
      <w:r w:rsidRPr="008E3869">
        <w:rPr>
          <w:b/>
          <w:bCs/>
          <w:lang w:val="pl-PL"/>
        </w:rPr>
        <w:t>Czas trwania:</w:t>
      </w:r>
      <w:r w:rsidRPr="008E3869">
        <w:rPr>
          <w:lang w:val="pl-PL"/>
        </w:rPr>
        <w:t xml:space="preserve"> 1 tydzień</w:t>
      </w:r>
    </w:p>
    <w:p w14:paraId="21414583" w14:textId="77777777" w:rsidR="008E3869" w:rsidRPr="008E3869" w:rsidRDefault="008E3869" w:rsidP="00574031">
      <w:pPr>
        <w:pStyle w:val="Listanumerowana"/>
        <w:numPr>
          <w:ilvl w:val="0"/>
          <w:numId w:val="0"/>
        </w:numPr>
        <w:ind w:left="1080"/>
        <w:rPr>
          <w:lang w:val="pl-PL"/>
        </w:rPr>
      </w:pPr>
      <w:r w:rsidRPr="008E3869">
        <w:rPr>
          <w:b/>
          <w:bCs/>
          <w:lang w:val="pl-PL"/>
        </w:rPr>
        <w:t>Zebrania:</w:t>
      </w:r>
      <w:r w:rsidRPr="008E3869">
        <w:rPr>
          <w:lang w:val="pl-PL"/>
        </w:rPr>
        <w:t xml:space="preserve"> spotkanie końcowe + komunikacja bieżąca</w:t>
      </w:r>
    </w:p>
    <w:p w14:paraId="077D32BC" w14:textId="77777777" w:rsidR="008E3869" w:rsidRPr="008E3869" w:rsidRDefault="008E3869" w:rsidP="00574031">
      <w:pPr>
        <w:pStyle w:val="Listanumerowana"/>
        <w:numPr>
          <w:ilvl w:val="0"/>
          <w:numId w:val="0"/>
        </w:numPr>
        <w:ind w:left="720"/>
        <w:rPr>
          <w:lang w:val="pl-PL"/>
        </w:rPr>
      </w:pPr>
    </w:p>
    <w:p w14:paraId="3B3333A9" w14:textId="0AC06162" w:rsidR="00D70A99" w:rsidRPr="00574031" w:rsidRDefault="00000000" w:rsidP="00574031">
      <w:pPr>
        <w:pStyle w:val="Listanumerowana"/>
        <w:numPr>
          <w:ilvl w:val="0"/>
          <w:numId w:val="15"/>
        </w:numPr>
        <w:rPr>
          <w:b/>
          <w:bCs/>
          <w:sz w:val="30"/>
          <w:szCs w:val="30"/>
          <w:lang w:val="pl-PL"/>
        </w:rPr>
      </w:pPr>
      <w:r w:rsidRPr="00574031">
        <w:rPr>
          <w:b/>
          <w:bCs/>
          <w:sz w:val="30"/>
          <w:szCs w:val="30"/>
          <w:lang w:val="pl-PL"/>
        </w:rPr>
        <w:t>Szczegółowy BACKLOG produktu (PBL) – ewolucja, priorytety, porządkowanie – 2 str.</w:t>
      </w:r>
    </w:p>
    <w:p w14:paraId="5F6C4CBD" w14:textId="77777777" w:rsidR="008E3869" w:rsidRDefault="008E3869" w:rsidP="00574031">
      <w:pPr>
        <w:pStyle w:val="Listanumerowana"/>
        <w:numPr>
          <w:ilvl w:val="0"/>
          <w:numId w:val="0"/>
        </w:numPr>
        <w:ind w:left="720" w:hanging="360"/>
        <w:rPr>
          <w:lang w:val="pl-PL"/>
        </w:rPr>
      </w:pPr>
    </w:p>
    <w:p w14:paraId="29958A1D" w14:textId="77777777" w:rsidR="008E3869" w:rsidRDefault="008E3869" w:rsidP="00574031">
      <w:pPr>
        <w:pStyle w:val="Listanumerowana"/>
        <w:numPr>
          <w:ilvl w:val="0"/>
          <w:numId w:val="0"/>
        </w:numPr>
        <w:ind w:left="720" w:hanging="360"/>
        <w:rPr>
          <w:lang w:val="pl-PL"/>
        </w:rPr>
      </w:pPr>
    </w:p>
    <w:p w14:paraId="7EC4730E" w14:textId="77777777" w:rsidR="008E3869" w:rsidRDefault="008E3869" w:rsidP="00574031">
      <w:pPr>
        <w:pStyle w:val="Listanumerowana"/>
        <w:numPr>
          <w:ilvl w:val="0"/>
          <w:numId w:val="0"/>
        </w:numPr>
        <w:ind w:left="720" w:hanging="360"/>
        <w:rPr>
          <w:lang w:val="pl-PL"/>
        </w:rPr>
      </w:pPr>
    </w:p>
    <w:p w14:paraId="0B7DA7E9" w14:textId="77777777" w:rsidR="008E3869" w:rsidRDefault="008E3869" w:rsidP="00574031">
      <w:pPr>
        <w:pStyle w:val="Listanumerowana"/>
        <w:numPr>
          <w:ilvl w:val="0"/>
          <w:numId w:val="0"/>
        </w:numPr>
        <w:ind w:left="720" w:hanging="360"/>
        <w:rPr>
          <w:lang w:val="pl-PL"/>
        </w:rPr>
      </w:pPr>
    </w:p>
    <w:p w14:paraId="44A575F9" w14:textId="07015911" w:rsidR="00574031" w:rsidRDefault="00574031" w:rsidP="00574031">
      <w:pPr>
        <w:pStyle w:val="Listanumerowana"/>
        <w:numPr>
          <w:ilvl w:val="0"/>
          <w:numId w:val="0"/>
        </w:numPr>
        <w:ind w:left="720" w:hanging="360"/>
        <w:rPr>
          <w:lang w:val="pl-PL"/>
        </w:rPr>
      </w:pPr>
      <w:r>
        <w:rPr>
          <w:lang w:val="pl-PL"/>
        </w:rPr>
        <w:t xml:space="preserve">Chce </w:t>
      </w:r>
      <w:proofErr w:type="spellStart"/>
      <w:r>
        <w:rPr>
          <w:lang w:val="pl-PL"/>
        </w:rPr>
        <w:t>dac</w:t>
      </w:r>
      <w:proofErr w:type="spellEnd"/>
      <w:r>
        <w:rPr>
          <w:lang w:val="pl-PL"/>
        </w:rPr>
        <w:t xml:space="preserve"> tutaj </w:t>
      </w:r>
      <w:proofErr w:type="spellStart"/>
      <w:r>
        <w:rPr>
          <w:lang w:val="pl-PL"/>
        </w:rPr>
        <w:t>tableki</w:t>
      </w:r>
      <w:proofErr w:type="spellEnd"/>
      <w:r>
        <w:rPr>
          <w:lang w:val="pl-PL"/>
        </w:rPr>
        <w:t xml:space="preserve"> od </w:t>
      </w:r>
      <w:proofErr w:type="spellStart"/>
      <w:r>
        <w:rPr>
          <w:lang w:val="pl-PL"/>
        </w:rPr>
        <w:t>każdeg</w:t>
      </w:r>
      <w:proofErr w:type="spellEnd"/>
      <w:r>
        <w:rPr>
          <w:lang w:val="pl-PL"/>
        </w:rPr>
        <w:t>:</w:t>
      </w:r>
    </w:p>
    <w:p w14:paraId="1A93C7E9" w14:textId="77777777" w:rsidR="00574031" w:rsidRDefault="00574031" w:rsidP="00574031">
      <w:pPr>
        <w:pStyle w:val="Listanumerowana"/>
        <w:numPr>
          <w:ilvl w:val="0"/>
          <w:numId w:val="0"/>
        </w:numPr>
        <w:ind w:left="720" w:hanging="360"/>
        <w:rPr>
          <w:lang w:val="pl-PL"/>
        </w:rPr>
      </w:pPr>
    </w:p>
    <w:p w14:paraId="7DDB1AE5" w14:textId="7ECBFA35" w:rsidR="00574031" w:rsidRDefault="00574031" w:rsidP="00574031">
      <w:pPr>
        <w:pStyle w:val="Listanumerowana"/>
        <w:numPr>
          <w:ilvl w:val="0"/>
          <w:numId w:val="0"/>
        </w:numPr>
        <w:ind w:left="720" w:hanging="360"/>
        <w:rPr>
          <w:lang w:val="pl-PL"/>
        </w:rPr>
      </w:pPr>
      <w:r>
        <w:rPr>
          <w:lang w:val="pl-PL"/>
        </w:rPr>
        <w:t>Piotr :</w:t>
      </w:r>
    </w:p>
    <w:p w14:paraId="3A7842F9" w14:textId="77777777" w:rsidR="00574031" w:rsidRDefault="00574031" w:rsidP="00574031">
      <w:pPr>
        <w:pStyle w:val="Listanumerowana"/>
        <w:numPr>
          <w:ilvl w:val="0"/>
          <w:numId w:val="0"/>
        </w:numPr>
        <w:ind w:left="720" w:hanging="360"/>
        <w:rPr>
          <w:lang w:val="pl-PL"/>
        </w:rPr>
      </w:pPr>
    </w:p>
    <w:p w14:paraId="5A6BEF0B" w14:textId="7F31FDED" w:rsidR="00574031" w:rsidRDefault="00574031" w:rsidP="00574031">
      <w:pPr>
        <w:pStyle w:val="Listanumerowana"/>
        <w:numPr>
          <w:ilvl w:val="0"/>
          <w:numId w:val="0"/>
        </w:numPr>
        <w:ind w:left="720" w:hanging="360"/>
        <w:rPr>
          <w:lang w:val="pl-PL"/>
        </w:rPr>
      </w:pPr>
      <w:r>
        <w:rPr>
          <w:lang w:val="pl-PL"/>
        </w:rPr>
        <w:t>Tabelka</w:t>
      </w:r>
    </w:p>
    <w:p w14:paraId="1D15AC17" w14:textId="77777777" w:rsidR="00574031" w:rsidRDefault="00574031" w:rsidP="00574031">
      <w:pPr>
        <w:pStyle w:val="Listanumerowana"/>
        <w:numPr>
          <w:ilvl w:val="0"/>
          <w:numId w:val="0"/>
        </w:numPr>
        <w:ind w:left="720" w:hanging="360"/>
        <w:rPr>
          <w:lang w:val="pl-PL"/>
        </w:rPr>
      </w:pPr>
    </w:p>
    <w:p w14:paraId="398F66C1" w14:textId="4FDB7B71" w:rsidR="00574031" w:rsidRDefault="00574031" w:rsidP="00574031">
      <w:pPr>
        <w:pStyle w:val="Listanumerowana"/>
        <w:numPr>
          <w:ilvl w:val="0"/>
          <w:numId w:val="0"/>
        </w:numPr>
        <w:ind w:left="720" w:hanging="360"/>
        <w:rPr>
          <w:lang w:val="pl-PL"/>
        </w:rPr>
      </w:pPr>
      <w:r>
        <w:rPr>
          <w:lang w:val="pl-PL"/>
        </w:rPr>
        <w:t>Dawid:</w:t>
      </w:r>
    </w:p>
    <w:p w14:paraId="6476E49E" w14:textId="4DB8994C" w:rsidR="00574031" w:rsidRDefault="00574031" w:rsidP="00574031">
      <w:pPr>
        <w:pStyle w:val="Listanumerowana"/>
        <w:numPr>
          <w:ilvl w:val="0"/>
          <w:numId w:val="0"/>
        </w:numPr>
        <w:ind w:left="720" w:hanging="360"/>
        <w:rPr>
          <w:lang w:val="pl-PL"/>
        </w:rPr>
      </w:pPr>
      <w:r>
        <w:rPr>
          <w:lang w:val="pl-PL"/>
        </w:rPr>
        <w:t>Tabelka</w:t>
      </w:r>
    </w:p>
    <w:p w14:paraId="0580493E" w14:textId="77777777" w:rsidR="00574031" w:rsidRDefault="00574031" w:rsidP="00574031">
      <w:pPr>
        <w:pStyle w:val="Listanumerowana"/>
        <w:numPr>
          <w:ilvl w:val="0"/>
          <w:numId w:val="0"/>
        </w:numPr>
        <w:ind w:left="720" w:hanging="360"/>
        <w:rPr>
          <w:lang w:val="pl-PL"/>
        </w:rPr>
      </w:pPr>
    </w:p>
    <w:p w14:paraId="3705AA06" w14:textId="6F586FF5" w:rsidR="00574031" w:rsidRDefault="00574031" w:rsidP="00574031">
      <w:pPr>
        <w:pStyle w:val="Listanumerowana"/>
        <w:numPr>
          <w:ilvl w:val="0"/>
          <w:numId w:val="0"/>
        </w:numPr>
        <w:ind w:left="720" w:hanging="360"/>
        <w:rPr>
          <w:lang w:val="pl-PL"/>
        </w:rPr>
      </w:pPr>
      <w:r>
        <w:rPr>
          <w:lang w:val="pl-PL"/>
        </w:rPr>
        <w:t>.</w:t>
      </w:r>
    </w:p>
    <w:p w14:paraId="64C1A439" w14:textId="71355375" w:rsidR="00574031" w:rsidRDefault="00574031" w:rsidP="00574031">
      <w:pPr>
        <w:pStyle w:val="Listanumerowana"/>
        <w:numPr>
          <w:ilvl w:val="0"/>
          <w:numId w:val="0"/>
        </w:numPr>
        <w:ind w:left="720" w:hanging="360"/>
        <w:rPr>
          <w:lang w:val="pl-PL"/>
        </w:rPr>
      </w:pPr>
      <w:r>
        <w:rPr>
          <w:lang w:val="pl-PL"/>
        </w:rPr>
        <w:t>.</w:t>
      </w:r>
    </w:p>
    <w:p w14:paraId="3CD1A29E" w14:textId="51585C85" w:rsidR="00574031" w:rsidRDefault="00574031" w:rsidP="00574031">
      <w:pPr>
        <w:pStyle w:val="Listanumerowana"/>
        <w:numPr>
          <w:ilvl w:val="0"/>
          <w:numId w:val="0"/>
        </w:numPr>
        <w:ind w:left="720" w:hanging="360"/>
        <w:rPr>
          <w:lang w:val="pl-PL"/>
        </w:rPr>
      </w:pPr>
      <w:r>
        <w:rPr>
          <w:lang w:val="pl-PL"/>
        </w:rPr>
        <w:t>.</w:t>
      </w:r>
    </w:p>
    <w:p w14:paraId="103D081F" w14:textId="7FACD106" w:rsidR="00574031" w:rsidRDefault="00574031" w:rsidP="00574031">
      <w:pPr>
        <w:pStyle w:val="Listanumerowana"/>
        <w:numPr>
          <w:ilvl w:val="0"/>
          <w:numId w:val="0"/>
        </w:numPr>
        <w:ind w:left="720" w:hanging="360"/>
        <w:rPr>
          <w:lang w:val="pl-PL"/>
        </w:rPr>
      </w:pPr>
      <w:r>
        <w:rPr>
          <w:lang w:val="pl-PL"/>
        </w:rPr>
        <w:t>Itd.</w:t>
      </w:r>
    </w:p>
    <w:p w14:paraId="3381D2E2" w14:textId="77777777" w:rsidR="008E3869" w:rsidRPr="008E3869" w:rsidRDefault="008E3869" w:rsidP="00574031">
      <w:pPr>
        <w:pStyle w:val="Listanumerowana"/>
        <w:numPr>
          <w:ilvl w:val="0"/>
          <w:numId w:val="0"/>
        </w:numPr>
        <w:rPr>
          <w:lang w:val="pl-PL"/>
        </w:rPr>
      </w:pPr>
    </w:p>
    <w:p w14:paraId="75B607E6" w14:textId="7D23E30E" w:rsidR="00D70A99" w:rsidRPr="00574031" w:rsidRDefault="00000000" w:rsidP="00574031">
      <w:pPr>
        <w:pStyle w:val="Listanumerowana"/>
        <w:rPr>
          <w:lang w:val="pl-PL"/>
        </w:rPr>
      </w:pPr>
      <w:r w:rsidRPr="008E3869">
        <w:rPr>
          <w:lang w:val="pl-PL"/>
        </w:rPr>
        <w:t>3. Dla każdego wykonawcy zespołu (każdy przygotowuje dla siebie) – wkład – 2-3 str.:</w:t>
      </w:r>
      <w:r w:rsidRPr="008E3869">
        <w:rPr>
          <w:lang w:val="pl-PL"/>
        </w:rPr>
        <w:br/>
        <w:t>a) Imię, nazwisko, mail – dewelopera</w:t>
      </w:r>
      <w:r w:rsidRPr="008E3869">
        <w:rPr>
          <w:lang w:val="pl-PL"/>
        </w:rPr>
        <w:br/>
        <w:t>b) Zadania zrealizowane (projektowe, programistyczne, organizacyjne, dokumentacyjne) – wymienić</w:t>
      </w:r>
      <w:r w:rsidRPr="008E3869">
        <w:rPr>
          <w:lang w:val="pl-PL"/>
        </w:rPr>
        <w:br/>
        <w:t>c) Raporty – linki (</w:t>
      </w:r>
      <w:proofErr w:type="spellStart"/>
      <w:r w:rsidRPr="008E3869">
        <w:rPr>
          <w:lang w:val="pl-PL"/>
        </w:rPr>
        <w:t>standup</w:t>
      </w:r>
      <w:proofErr w:type="spellEnd"/>
      <w:r w:rsidRPr="008E3869">
        <w:rPr>
          <w:lang w:val="pl-PL"/>
        </w:rPr>
        <w:t xml:space="preserve">, </w:t>
      </w:r>
      <w:proofErr w:type="spellStart"/>
      <w:r w:rsidRPr="008E3869">
        <w:rPr>
          <w:lang w:val="pl-PL"/>
        </w:rPr>
        <w:t>commit</w:t>
      </w:r>
      <w:proofErr w:type="spellEnd"/>
      <w:r w:rsidRPr="008E3869">
        <w:rPr>
          <w:lang w:val="pl-PL"/>
        </w:rPr>
        <w:t xml:space="preserve">) – aktywność udokumentowana narzędziami </w:t>
      </w:r>
      <w:r w:rsidRPr="008E3869">
        <w:rPr>
          <w:lang w:val="pl-PL"/>
        </w:rPr>
        <w:lastRenderedPageBreak/>
        <w:t>(kalendarze, tabele, statystyki, wykresy)</w:t>
      </w:r>
      <w:r w:rsidRPr="008E3869">
        <w:rPr>
          <w:lang w:val="pl-PL"/>
        </w:rPr>
        <w:br/>
        <w:t>d) Parametry oceny pracy, np. procentowa ocena wkładu własnego w projekt (tabela)</w:t>
      </w:r>
    </w:p>
    <w:p w14:paraId="635A0142" w14:textId="77777777" w:rsidR="00D70A99" w:rsidRDefault="00000000">
      <w:pPr>
        <w:pStyle w:val="Nagwek2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Oceny</w:t>
      </w:r>
      <w:proofErr w:type="spellEnd"/>
      <w:r>
        <w:t xml:space="preserve"> </w:t>
      </w:r>
      <w:proofErr w:type="spellStart"/>
      <w:r>
        <w:t>Wkładu</w:t>
      </w:r>
      <w:proofErr w:type="spellEnd"/>
      <w:r>
        <w:t xml:space="preserve"> </w:t>
      </w:r>
      <w:proofErr w:type="spellStart"/>
      <w:r>
        <w:t>Własnego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70A99" w14:paraId="5BE819E7" w14:textId="77777777">
        <w:tc>
          <w:tcPr>
            <w:tcW w:w="2880" w:type="dxa"/>
          </w:tcPr>
          <w:p w14:paraId="0EEF20D0" w14:textId="77777777" w:rsidR="00D70A99" w:rsidRDefault="00000000">
            <w:r>
              <w:t>Aspekt</w:t>
            </w:r>
          </w:p>
        </w:tc>
        <w:tc>
          <w:tcPr>
            <w:tcW w:w="2880" w:type="dxa"/>
          </w:tcPr>
          <w:p w14:paraId="06CA8B41" w14:textId="77777777" w:rsidR="00D70A99" w:rsidRDefault="00000000">
            <w:r>
              <w:t>Parametry</w:t>
            </w:r>
          </w:p>
        </w:tc>
        <w:tc>
          <w:tcPr>
            <w:tcW w:w="2880" w:type="dxa"/>
          </w:tcPr>
          <w:p w14:paraId="234CFF3A" w14:textId="77777777" w:rsidR="00D70A99" w:rsidRDefault="00000000">
            <w:r>
              <w:t>Wkład</w:t>
            </w:r>
          </w:p>
        </w:tc>
      </w:tr>
      <w:tr w:rsidR="00D70A99" w14:paraId="333FA924" w14:textId="77777777">
        <w:tc>
          <w:tcPr>
            <w:tcW w:w="2880" w:type="dxa"/>
          </w:tcPr>
          <w:p w14:paraId="723697D8" w14:textId="77777777" w:rsidR="00D70A99" w:rsidRDefault="00000000">
            <w:r>
              <w:t>Role</w:t>
            </w:r>
          </w:p>
        </w:tc>
        <w:tc>
          <w:tcPr>
            <w:tcW w:w="2880" w:type="dxa"/>
          </w:tcPr>
          <w:p w14:paraId="336C2D02" w14:textId="77777777" w:rsidR="00D70A99" w:rsidRDefault="00000000">
            <w:r>
              <w:t>Wymienić</w:t>
            </w:r>
          </w:p>
        </w:tc>
        <w:tc>
          <w:tcPr>
            <w:tcW w:w="2880" w:type="dxa"/>
          </w:tcPr>
          <w:p w14:paraId="58078329" w14:textId="77777777" w:rsidR="00D70A99" w:rsidRDefault="00D70A99"/>
        </w:tc>
      </w:tr>
      <w:tr w:rsidR="00D70A99" w14:paraId="76B615D3" w14:textId="77777777">
        <w:tc>
          <w:tcPr>
            <w:tcW w:w="2880" w:type="dxa"/>
          </w:tcPr>
          <w:p w14:paraId="2C489D7A" w14:textId="77777777" w:rsidR="00D70A99" w:rsidRDefault="00000000">
            <w:r>
              <w:t>Kodowanie</w:t>
            </w:r>
          </w:p>
        </w:tc>
        <w:tc>
          <w:tcPr>
            <w:tcW w:w="2880" w:type="dxa"/>
          </w:tcPr>
          <w:p w14:paraId="78CE0B29" w14:textId="77777777" w:rsidR="00D70A99" w:rsidRDefault="00000000">
            <w:r>
              <w:t>Liczba linii kodu</w:t>
            </w:r>
          </w:p>
        </w:tc>
        <w:tc>
          <w:tcPr>
            <w:tcW w:w="2880" w:type="dxa"/>
          </w:tcPr>
          <w:p w14:paraId="138F2CCB" w14:textId="77777777" w:rsidR="00D70A99" w:rsidRDefault="00D70A99"/>
        </w:tc>
      </w:tr>
      <w:tr w:rsidR="00D70A99" w14:paraId="2AE4B873" w14:textId="77777777">
        <w:tc>
          <w:tcPr>
            <w:tcW w:w="2880" w:type="dxa"/>
          </w:tcPr>
          <w:p w14:paraId="427034B1" w14:textId="77777777" w:rsidR="00D70A99" w:rsidRDefault="00000000">
            <w:r>
              <w:t>Kodowanie</w:t>
            </w:r>
          </w:p>
        </w:tc>
        <w:tc>
          <w:tcPr>
            <w:tcW w:w="2880" w:type="dxa"/>
          </w:tcPr>
          <w:p w14:paraId="65A239A6" w14:textId="77777777" w:rsidR="00D70A99" w:rsidRDefault="00000000">
            <w:r>
              <w:t>Funkcje (wymienić)</w:t>
            </w:r>
          </w:p>
        </w:tc>
        <w:tc>
          <w:tcPr>
            <w:tcW w:w="2880" w:type="dxa"/>
          </w:tcPr>
          <w:p w14:paraId="1B8A7CDC" w14:textId="77777777" w:rsidR="00D70A99" w:rsidRDefault="00D70A99"/>
        </w:tc>
      </w:tr>
      <w:tr w:rsidR="00D70A99" w14:paraId="3763DA23" w14:textId="77777777">
        <w:tc>
          <w:tcPr>
            <w:tcW w:w="2880" w:type="dxa"/>
          </w:tcPr>
          <w:p w14:paraId="2384D3EB" w14:textId="77777777" w:rsidR="00D70A99" w:rsidRDefault="00000000">
            <w:r>
              <w:t>Repozytorium</w:t>
            </w:r>
          </w:p>
        </w:tc>
        <w:tc>
          <w:tcPr>
            <w:tcW w:w="2880" w:type="dxa"/>
          </w:tcPr>
          <w:p w14:paraId="39C2A46E" w14:textId="77777777" w:rsidR="00D70A99" w:rsidRDefault="00000000">
            <w:r>
              <w:t>Liczba commit-ów</w:t>
            </w:r>
          </w:p>
        </w:tc>
        <w:tc>
          <w:tcPr>
            <w:tcW w:w="2880" w:type="dxa"/>
          </w:tcPr>
          <w:p w14:paraId="7B2AE36E" w14:textId="77777777" w:rsidR="00D70A99" w:rsidRDefault="00D70A99"/>
        </w:tc>
      </w:tr>
      <w:tr w:rsidR="00D70A99" w14:paraId="57770D05" w14:textId="77777777">
        <w:tc>
          <w:tcPr>
            <w:tcW w:w="2880" w:type="dxa"/>
          </w:tcPr>
          <w:p w14:paraId="0CB44F34" w14:textId="77777777" w:rsidR="00D70A99" w:rsidRDefault="00000000">
            <w:r>
              <w:t>Repozytorium</w:t>
            </w:r>
          </w:p>
        </w:tc>
        <w:tc>
          <w:tcPr>
            <w:tcW w:w="2880" w:type="dxa"/>
          </w:tcPr>
          <w:p w14:paraId="7C4F333C" w14:textId="77777777" w:rsidR="00D70A99" w:rsidRDefault="00000000">
            <w:r>
              <w:t>Liczba utworzonych gałęzi</w:t>
            </w:r>
          </w:p>
        </w:tc>
        <w:tc>
          <w:tcPr>
            <w:tcW w:w="2880" w:type="dxa"/>
          </w:tcPr>
          <w:p w14:paraId="056D9197" w14:textId="77777777" w:rsidR="00D70A99" w:rsidRDefault="00D70A99"/>
        </w:tc>
      </w:tr>
      <w:tr w:rsidR="00D70A99" w14:paraId="4128D5A8" w14:textId="77777777">
        <w:tc>
          <w:tcPr>
            <w:tcW w:w="2880" w:type="dxa"/>
          </w:tcPr>
          <w:p w14:paraId="0D3B5761" w14:textId="77777777" w:rsidR="00D70A99" w:rsidRDefault="00000000">
            <w:r>
              <w:t>Repozytorium</w:t>
            </w:r>
          </w:p>
        </w:tc>
        <w:tc>
          <w:tcPr>
            <w:tcW w:w="2880" w:type="dxa"/>
          </w:tcPr>
          <w:p w14:paraId="3893E08E" w14:textId="77777777" w:rsidR="00D70A99" w:rsidRDefault="00000000">
            <w:r>
              <w:t>Gałąź (używana – nazwa)</w:t>
            </w:r>
          </w:p>
        </w:tc>
        <w:tc>
          <w:tcPr>
            <w:tcW w:w="2880" w:type="dxa"/>
          </w:tcPr>
          <w:p w14:paraId="1C1A89E5" w14:textId="77777777" w:rsidR="00D70A99" w:rsidRDefault="00D70A99"/>
        </w:tc>
      </w:tr>
      <w:tr w:rsidR="00D70A99" w14:paraId="732B5B57" w14:textId="77777777">
        <w:tc>
          <w:tcPr>
            <w:tcW w:w="2880" w:type="dxa"/>
          </w:tcPr>
          <w:p w14:paraId="5699621A" w14:textId="77777777" w:rsidR="00D70A99" w:rsidRDefault="00000000">
            <w:r>
              <w:t>Repozytorium</w:t>
            </w:r>
          </w:p>
        </w:tc>
        <w:tc>
          <w:tcPr>
            <w:tcW w:w="2880" w:type="dxa"/>
          </w:tcPr>
          <w:p w14:paraId="555551A4" w14:textId="77777777" w:rsidR="00D70A99" w:rsidRDefault="00000000">
            <w:r>
              <w:t>Liczba połączonych gałęzi</w:t>
            </w:r>
          </w:p>
        </w:tc>
        <w:tc>
          <w:tcPr>
            <w:tcW w:w="2880" w:type="dxa"/>
          </w:tcPr>
          <w:p w14:paraId="4529E462" w14:textId="77777777" w:rsidR="00D70A99" w:rsidRDefault="00D70A99"/>
        </w:tc>
      </w:tr>
      <w:tr w:rsidR="00D70A99" w14:paraId="3AE95467" w14:textId="77777777">
        <w:tc>
          <w:tcPr>
            <w:tcW w:w="2880" w:type="dxa"/>
          </w:tcPr>
          <w:p w14:paraId="615C0D58" w14:textId="77777777" w:rsidR="00D70A99" w:rsidRDefault="00000000">
            <w:r>
              <w:t>Repozytorium</w:t>
            </w:r>
          </w:p>
        </w:tc>
        <w:tc>
          <w:tcPr>
            <w:tcW w:w="2880" w:type="dxa"/>
          </w:tcPr>
          <w:p w14:paraId="2378C2CF" w14:textId="77777777" w:rsidR="00D70A99" w:rsidRDefault="00000000">
            <w:r>
              <w:t>Liczba dni aktywności GIT</w:t>
            </w:r>
          </w:p>
        </w:tc>
        <w:tc>
          <w:tcPr>
            <w:tcW w:w="2880" w:type="dxa"/>
          </w:tcPr>
          <w:p w14:paraId="6AD650DE" w14:textId="77777777" w:rsidR="00D70A99" w:rsidRDefault="00D70A99"/>
        </w:tc>
      </w:tr>
      <w:tr w:rsidR="00D70A99" w14:paraId="6DBD8EA9" w14:textId="77777777">
        <w:tc>
          <w:tcPr>
            <w:tcW w:w="2880" w:type="dxa"/>
          </w:tcPr>
          <w:p w14:paraId="2457C1B8" w14:textId="77777777" w:rsidR="00D70A99" w:rsidRDefault="00000000">
            <w:r>
              <w:t>Dokumentowanie</w:t>
            </w:r>
          </w:p>
        </w:tc>
        <w:tc>
          <w:tcPr>
            <w:tcW w:w="2880" w:type="dxa"/>
          </w:tcPr>
          <w:p w14:paraId="55AF8290" w14:textId="77777777" w:rsidR="00D70A99" w:rsidRDefault="00000000">
            <w:r>
              <w:t>Liczba standup-ów</w:t>
            </w:r>
          </w:p>
        </w:tc>
        <w:tc>
          <w:tcPr>
            <w:tcW w:w="2880" w:type="dxa"/>
          </w:tcPr>
          <w:p w14:paraId="4930BC88" w14:textId="77777777" w:rsidR="00D70A99" w:rsidRDefault="00D70A99"/>
        </w:tc>
      </w:tr>
      <w:tr w:rsidR="00D70A99" w14:paraId="6753C58D" w14:textId="77777777">
        <w:tc>
          <w:tcPr>
            <w:tcW w:w="2880" w:type="dxa"/>
          </w:tcPr>
          <w:p w14:paraId="1C16E0C2" w14:textId="77777777" w:rsidR="00D70A99" w:rsidRDefault="00000000">
            <w:r>
              <w:t>Aktywność</w:t>
            </w:r>
          </w:p>
        </w:tc>
        <w:tc>
          <w:tcPr>
            <w:tcW w:w="2880" w:type="dxa"/>
          </w:tcPr>
          <w:p w14:paraId="34B93397" w14:textId="77777777" w:rsidR="00D70A99" w:rsidRDefault="00000000">
            <w:r>
              <w:t>Opisy na Wiki</w:t>
            </w:r>
          </w:p>
        </w:tc>
        <w:tc>
          <w:tcPr>
            <w:tcW w:w="2880" w:type="dxa"/>
          </w:tcPr>
          <w:p w14:paraId="3FFCFBC7" w14:textId="77777777" w:rsidR="00D70A99" w:rsidRDefault="00D70A99"/>
        </w:tc>
      </w:tr>
      <w:tr w:rsidR="00D70A99" w14:paraId="6942992F" w14:textId="77777777">
        <w:tc>
          <w:tcPr>
            <w:tcW w:w="2880" w:type="dxa"/>
          </w:tcPr>
          <w:p w14:paraId="13CE9E46" w14:textId="77777777" w:rsidR="00D70A99" w:rsidRDefault="00000000">
            <w:r>
              <w:t>Aktywność</w:t>
            </w:r>
          </w:p>
        </w:tc>
        <w:tc>
          <w:tcPr>
            <w:tcW w:w="2880" w:type="dxa"/>
          </w:tcPr>
          <w:p w14:paraId="789A940E" w14:textId="77777777" w:rsidR="00D70A99" w:rsidRDefault="00000000">
            <w:r>
              <w:t>Liczba zrealizowanych zadań</w:t>
            </w:r>
          </w:p>
        </w:tc>
        <w:tc>
          <w:tcPr>
            <w:tcW w:w="2880" w:type="dxa"/>
          </w:tcPr>
          <w:p w14:paraId="5D2ED8DE" w14:textId="77777777" w:rsidR="00D70A99" w:rsidRDefault="00D70A99"/>
        </w:tc>
      </w:tr>
      <w:tr w:rsidR="00D70A99" w14:paraId="0EFBBF09" w14:textId="77777777">
        <w:tc>
          <w:tcPr>
            <w:tcW w:w="2880" w:type="dxa"/>
          </w:tcPr>
          <w:p w14:paraId="3AFB866D" w14:textId="77777777" w:rsidR="00D70A99" w:rsidRDefault="00000000">
            <w:r>
              <w:t>Aktywność</w:t>
            </w:r>
          </w:p>
        </w:tc>
        <w:tc>
          <w:tcPr>
            <w:tcW w:w="2880" w:type="dxa"/>
          </w:tcPr>
          <w:p w14:paraId="5E60E215" w14:textId="77777777" w:rsidR="00D70A99" w:rsidRDefault="00000000">
            <w:r>
              <w:t>Szacowana liczba godzin</w:t>
            </w:r>
          </w:p>
        </w:tc>
        <w:tc>
          <w:tcPr>
            <w:tcW w:w="2880" w:type="dxa"/>
          </w:tcPr>
          <w:p w14:paraId="45CE1B57" w14:textId="77777777" w:rsidR="00D70A99" w:rsidRDefault="00D70A99"/>
        </w:tc>
      </w:tr>
      <w:tr w:rsidR="00D70A99" w14:paraId="316D11A2" w14:textId="77777777">
        <w:tc>
          <w:tcPr>
            <w:tcW w:w="2880" w:type="dxa"/>
          </w:tcPr>
          <w:p w14:paraId="6ADC7B5B" w14:textId="77777777" w:rsidR="00D70A99" w:rsidRDefault="00000000">
            <w:r>
              <w:t>Aktywność</w:t>
            </w:r>
          </w:p>
        </w:tc>
        <w:tc>
          <w:tcPr>
            <w:tcW w:w="2880" w:type="dxa"/>
          </w:tcPr>
          <w:p w14:paraId="27755004" w14:textId="77777777" w:rsidR="00D70A99" w:rsidRDefault="00000000">
            <w:r>
              <w:t>Ocena procentowego wkładu</w:t>
            </w:r>
          </w:p>
        </w:tc>
        <w:tc>
          <w:tcPr>
            <w:tcW w:w="2880" w:type="dxa"/>
          </w:tcPr>
          <w:p w14:paraId="5A8B69F7" w14:textId="77777777" w:rsidR="00D70A99" w:rsidRDefault="00D70A99"/>
        </w:tc>
      </w:tr>
    </w:tbl>
    <w:p w14:paraId="404A32B7" w14:textId="77777777" w:rsidR="00A73563" w:rsidRDefault="00A73563"/>
    <w:sectPr w:rsidR="00A735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24AE534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762F77"/>
    <w:multiLevelType w:val="multilevel"/>
    <w:tmpl w:val="3BD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F24BE"/>
    <w:multiLevelType w:val="multilevel"/>
    <w:tmpl w:val="7B84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22393"/>
    <w:multiLevelType w:val="multilevel"/>
    <w:tmpl w:val="EC7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60D1F"/>
    <w:multiLevelType w:val="multilevel"/>
    <w:tmpl w:val="068A4B8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832D1"/>
    <w:multiLevelType w:val="multilevel"/>
    <w:tmpl w:val="966A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E492B"/>
    <w:multiLevelType w:val="hybridMultilevel"/>
    <w:tmpl w:val="AA04F7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978059">
    <w:abstractNumId w:val="8"/>
  </w:num>
  <w:num w:numId="2" w16cid:durableId="1776242384">
    <w:abstractNumId w:val="6"/>
  </w:num>
  <w:num w:numId="3" w16cid:durableId="568729948">
    <w:abstractNumId w:val="5"/>
  </w:num>
  <w:num w:numId="4" w16cid:durableId="1801265869">
    <w:abstractNumId w:val="4"/>
  </w:num>
  <w:num w:numId="5" w16cid:durableId="2059549718">
    <w:abstractNumId w:val="7"/>
  </w:num>
  <w:num w:numId="6" w16cid:durableId="109858258">
    <w:abstractNumId w:val="3"/>
  </w:num>
  <w:num w:numId="7" w16cid:durableId="1365403563">
    <w:abstractNumId w:val="2"/>
  </w:num>
  <w:num w:numId="8" w16cid:durableId="23793731">
    <w:abstractNumId w:val="1"/>
  </w:num>
  <w:num w:numId="9" w16cid:durableId="1067844850">
    <w:abstractNumId w:val="0"/>
  </w:num>
  <w:num w:numId="10" w16cid:durableId="143157470">
    <w:abstractNumId w:val="7"/>
  </w:num>
  <w:num w:numId="11" w16cid:durableId="635598907">
    <w:abstractNumId w:val="13"/>
  </w:num>
  <w:num w:numId="12" w16cid:durableId="763038132">
    <w:abstractNumId w:val="9"/>
  </w:num>
  <w:num w:numId="13" w16cid:durableId="1531381517">
    <w:abstractNumId w:val="11"/>
  </w:num>
  <w:num w:numId="14" w16cid:durableId="556938695">
    <w:abstractNumId w:val="10"/>
  </w:num>
  <w:num w:numId="15" w16cid:durableId="270744631">
    <w:abstractNumId w:val="14"/>
  </w:num>
  <w:num w:numId="16" w16cid:durableId="20239682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B6E"/>
    <w:rsid w:val="0015074B"/>
    <w:rsid w:val="0029639D"/>
    <w:rsid w:val="00326F90"/>
    <w:rsid w:val="00574031"/>
    <w:rsid w:val="008E3869"/>
    <w:rsid w:val="00A73563"/>
    <w:rsid w:val="00AA1D8D"/>
    <w:rsid w:val="00B47730"/>
    <w:rsid w:val="00CB0664"/>
    <w:rsid w:val="00D70A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E53F23"/>
  <w14:defaultImageDpi w14:val="300"/>
  <w15:docId w15:val="{2B092EBB-858B-40F5-8262-8B9EF45E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cze">
    <w:name w:val="Hyperlink"/>
    <w:basedOn w:val="Domylnaczcionkaakapitu"/>
    <w:uiPriority w:val="99"/>
    <w:unhideWhenUsed/>
    <w:rsid w:val="008E38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E386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8E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764</Words>
  <Characters>4588</Characters>
  <Application>Microsoft Office Word</Application>
  <DocSecurity>0</DocSecurity>
  <Lines>38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Piotr Gajewski</cp:lastModifiedBy>
  <cp:revision>2</cp:revision>
  <dcterms:created xsi:type="dcterms:W3CDTF">2013-12-23T23:15:00Z</dcterms:created>
  <dcterms:modified xsi:type="dcterms:W3CDTF">2025-06-06T11:46:00Z</dcterms:modified>
  <cp:category/>
</cp:coreProperties>
</file>