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2BB0" w14:textId="3E10B553" w:rsidR="00DC4450" w:rsidRDefault="00DC4450" w:rsidP="0099788D">
      <w:pPr>
        <w:pStyle w:val="Listanumerowana"/>
        <w:rPr>
          <w:lang w:val="pl-PL"/>
        </w:rPr>
      </w:pPr>
      <w:r>
        <w:rPr>
          <w:lang w:val="pl-PL"/>
        </w:rPr>
        <w:t xml:space="preserve">Mikołaj Smoliński, nazwa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 xml:space="preserve"> – majkelo698</w:t>
      </w:r>
      <w:r w:rsidR="00000000" w:rsidRPr="008E3869">
        <w:rPr>
          <w:lang w:val="pl-PL"/>
        </w:rPr>
        <w:br/>
      </w:r>
    </w:p>
    <w:p w14:paraId="31E2E464" w14:textId="77777777" w:rsidR="00DC4450" w:rsidRDefault="00DC4450" w:rsidP="00DC4450">
      <w:pPr>
        <w:pStyle w:val="Listanumerowana"/>
        <w:rPr>
          <w:lang w:val="pl-PL"/>
        </w:rPr>
      </w:pPr>
      <w:r>
        <w:rPr>
          <w:lang w:val="pl-PL"/>
        </w:rPr>
        <w:t>Zadania projektowe:</w:t>
      </w:r>
    </w:p>
    <w:p w14:paraId="2B0D5E3F" w14:textId="77777777" w:rsidR="0099788D" w:rsidRDefault="0099788D" w:rsidP="0099788D">
      <w:pPr>
        <w:pStyle w:val="Listanumerowana"/>
        <w:numPr>
          <w:ilvl w:val="0"/>
          <w:numId w:val="0"/>
        </w:numPr>
        <w:ind w:left="720"/>
        <w:rPr>
          <w:lang w:val="pl-PL"/>
        </w:rPr>
      </w:pPr>
    </w:p>
    <w:p w14:paraId="5EFDB2EE" w14:textId="77777777" w:rsidR="00DC4450" w:rsidRPr="00DC4450" w:rsidRDefault="00DC4450" w:rsidP="00DC4450">
      <w:pPr>
        <w:pStyle w:val="Listanumerowana"/>
        <w:numPr>
          <w:ilvl w:val="0"/>
          <w:numId w:val="18"/>
        </w:numPr>
        <w:rPr>
          <w:lang w:val="pl-PL"/>
        </w:rPr>
      </w:pPr>
      <w:proofErr w:type="spellStart"/>
      <w:r w:rsidRPr="00DC4450">
        <w:t>Ustalenie</w:t>
      </w:r>
      <w:proofErr w:type="spellEnd"/>
      <w:r w:rsidRPr="00DC4450">
        <w:t xml:space="preserve"> </w:t>
      </w:r>
      <w:proofErr w:type="spellStart"/>
      <w:r w:rsidRPr="00DC4450">
        <w:t>sposobu</w:t>
      </w:r>
      <w:proofErr w:type="spellEnd"/>
      <w:r w:rsidRPr="00DC4450">
        <w:t xml:space="preserve"> </w:t>
      </w:r>
      <w:proofErr w:type="spellStart"/>
      <w:r w:rsidRPr="00DC4450">
        <w:t>wyboru</w:t>
      </w:r>
      <w:proofErr w:type="spellEnd"/>
      <w:r w:rsidRPr="00DC4450">
        <w:t xml:space="preserve"> </w:t>
      </w:r>
      <w:proofErr w:type="spellStart"/>
      <w:r w:rsidRPr="00DC4450">
        <w:t>trybu</w:t>
      </w:r>
      <w:proofErr w:type="spellEnd"/>
      <w:r w:rsidRPr="00DC4450">
        <w:t xml:space="preserve"> </w:t>
      </w:r>
      <w:proofErr w:type="spellStart"/>
      <w:r w:rsidRPr="00DC4450">
        <w:t>i</w:t>
      </w:r>
      <w:proofErr w:type="spellEnd"/>
      <w:r w:rsidRPr="00DC4450">
        <w:t xml:space="preserve"> </w:t>
      </w:r>
      <w:proofErr w:type="spellStart"/>
      <w:r w:rsidRPr="00DC4450">
        <w:t>rozmiaru</w:t>
      </w:r>
      <w:proofErr w:type="spellEnd"/>
      <w:r w:rsidRPr="00DC4450">
        <w:t xml:space="preserve"> </w:t>
      </w:r>
      <w:proofErr w:type="spellStart"/>
      <w:r w:rsidRPr="00DC4450">
        <w:t>planszy</w:t>
      </w:r>
      <w:proofErr w:type="spellEnd"/>
      <w:r w:rsidRPr="00DC4450">
        <w:t xml:space="preserve"> (menu </w:t>
      </w:r>
      <w:proofErr w:type="spellStart"/>
      <w:r w:rsidRPr="00DC4450">
        <w:t>graficzne</w:t>
      </w:r>
      <w:proofErr w:type="spellEnd"/>
      <w:r w:rsidRPr="00DC4450">
        <w:t>)</w:t>
      </w:r>
    </w:p>
    <w:p w14:paraId="65F2A417" w14:textId="5CB31A94" w:rsidR="00DC4450" w:rsidRPr="0099788D" w:rsidRDefault="00DC4450" w:rsidP="00DC4450">
      <w:pPr>
        <w:pStyle w:val="Listanumerowana"/>
        <w:numPr>
          <w:ilvl w:val="0"/>
          <w:numId w:val="18"/>
        </w:numPr>
        <w:rPr>
          <w:lang w:val="pl-PL"/>
        </w:rPr>
      </w:pPr>
      <w:proofErr w:type="spellStart"/>
      <w:r w:rsidRPr="00DC4450">
        <w:t>Zaplanowanie</w:t>
      </w:r>
      <w:proofErr w:type="spellEnd"/>
      <w:r w:rsidRPr="00DC4450">
        <w:t xml:space="preserve"> </w:t>
      </w:r>
      <w:proofErr w:type="spellStart"/>
      <w:r w:rsidRPr="00DC4450">
        <w:t>struktury</w:t>
      </w:r>
      <w:proofErr w:type="spellEnd"/>
      <w:r w:rsidRPr="00DC4450">
        <w:t xml:space="preserve"> </w:t>
      </w:r>
      <w:proofErr w:type="spellStart"/>
      <w:r w:rsidRPr="00DC4450">
        <w:t>gry</w:t>
      </w:r>
      <w:proofErr w:type="spellEnd"/>
    </w:p>
    <w:p w14:paraId="691F179C" w14:textId="77777777" w:rsidR="0099788D" w:rsidRDefault="0099788D" w:rsidP="0099788D">
      <w:pPr>
        <w:pStyle w:val="Listanumerowana"/>
        <w:numPr>
          <w:ilvl w:val="0"/>
          <w:numId w:val="0"/>
        </w:numPr>
        <w:ind w:left="720"/>
        <w:rPr>
          <w:lang w:val="pl-PL"/>
        </w:rPr>
      </w:pPr>
    </w:p>
    <w:p w14:paraId="1A321D46" w14:textId="5F5E7EB5" w:rsidR="0099788D" w:rsidRDefault="00DC4450" w:rsidP="0099788D">
      <w:pPr>
        <w:pStyle w:val="Listanumerowana"/>
        <w:numPr>
          <w:ilvl w:val="0"/>
          <w:numId w:val="0"/>
        </w:numPr>
        <w:ind w:left="360"/>
        <w:rPr>
          <w:lang w:val="pl-PL"/>
        </w:rPr>
      </w:pPr>
      <w:r>
        <w:rPr>
          <w:lang w:val="pl-PL"/>
        </w:rPr>
        <w:t>Zadania programistyczne:</w:t>
      </w:r>
    </w:p>
    <w:p w14:paraId="116812C5" w14:textId="77777777" w:rsidR="0099788D" w:rsidRDefault="0099788D" w:rsidP="0099788D">
      <w:pPr>
        <w:pStyle w:val="Listanumerowana"/>
        <w:numPr>
          <w:ilvl w:val="0"/>
          <w:numId w:val="0"/>
        </w:numPr>
        <w:ind w:left="360"/>
        <w:rPr>
          <w:lang w:val="pl-PL"/>
        </w:rPr>
      </w:pPr>
    </w:p>
    <w:p w14:paraId="2067505E" w14:textId="4D8C10AC" w:rsidR="00E76A22" w:rsidRPr="00E76A22" w:rsidRDefault="00E76A22" w:rsidP="00E76A22">
      <w:pPr>
        <w:pStyle w:val="Listanumerowana"/>
        <w:numPr>
          <w:ilvl w:val="0"/>
          <w:numId w:val="20"/>
        </w:numPr>
        <w:rPr>
          <w:lang w:val="pl-PL"/>
        </w:rPr>
      </w:pPr>
      <w:proofErr w:type="spellStart"/>
      <w:r>
        <w:t>I</w:t>
      </w:r>
      <w:r w:rsidRPr="00E76A22">
        <w:t>mplementacja</w:t>
      </w:r>
      <w:proofErr w:type="spellEnd"/>
      <w:r w:rsidRPr="00E76A22">
        <w:t xml:space="preserve"> </w:t>
      </w:r>
      <w:proofErr w:type="spellStart"/>
      <w:r w:rsidRPr="00E76A22">
        <w:t>trybu</w:t>
      </w:r>
      <w:proofErr w:type="spellEnd"/>
      <w:r w:rsidRPr="00E76A22">
        <w:t xml:space="preserve"> </w:t>
      </w:r>
      <w:r w:rsidRPr="00E76A22">
        <w:rPr>
          <w:b/>
          <w:bCs/>
        </w:rPr>
        <w:t>PvP</w:t>
      </w:r>
      <w:r w:rsidRPr="00E76A22">
        <w:t xml:space="preserve"> </w:t>
      </w:r>
      <w:proofErr w:type="spellStart"/>
      <w:r w:rsidRPr="00E76A22">
        <w:t>i</w:t>
      </w:r>
      <w:proofErr w:type="spellEnd"/>
      <w:r w:rsidRPr="00E76A22">
        <w:t xml:space="preserve"> </w:t>
      </w:r>
      <w:proofErr w:type="spellStart"/>
      <w:r w:rsidRPr="00E76A22">
        <w:rPr>
          <w:b/>
          <w:bCs/>
        </w:rPr>
        <w:t>PvE</w:t>
      </w:r>
      <w:proofErr w:type="spellEnd"/>
    </w:p>
    <w:p w14:paraId="729B47DB" w14:textId="4A20A215" w:rsidR="00E76A22" w:rsidRPr="00E76A22" w:rsidRDefault="00E76A22" w:rsidP="00E76A22">
      <w:pPr>
        <w:pStyle w:val="Listanumerowana"/>
        <w:numPr>
          <w:ilvl w:val="0"/>
          <w:numId w:val="20"/>
        </w:numPr>
        <w:rPr>
          <w:lang w:val="pl-PL"/>
        </w:rPr>
      </w:pPr>
      <w:proofErr w:type="spellStart"/>
      <w:r w:rsidRPr="00E76A22">
        <w:t>Obsługa</w:t>
      </w:r>
      <w:proofErr w:type="spellEnd"/>
      <w:r w:rsidRPr="00E76A22">
        <w:t xml:space="preserve"> </w:t>
      </w:r>
      <w:proofErr w:type="spellStart"/>
      <w:r w:rsidRPr="00E76A22">
        <w:t>plansz</w:t>
      </w:r>
      <w:proofErr w:type="spellEnd"/>
      <w:r w:rsidRPr="00E76A22">
        <w:t xml:space="preserve"> o </w:t>
      </w:r>
      <w:proofErr w:type="spellStart"/>
      <w:r w:rsidRPr="00E76A22">
        <w:t>wymiarach</w:t>
      </w:r>
      <w:proofErr w:type="spellEnd"/>
      <w:r w:rsidRPr="00E76A22">
        <w:t xml:space="preserve"> </w:t>
      </w:r>
      <w:r w:rsidRPr="00E76A22">
        <w:rPr>
          <w:b/>
          <w:bCs/>
        </w:rPr>
        <w:t>3x3</w:t>
      </w:r>
      <w:r w:rsidRPr="00E76A22">
        <w:t xml:space="preserve">, </w:t>
      </w:r>
      <w:r w:rsidRPr="00E76A22">
        <w:rPr>
          <w:b/>
          <w:bCs/>
        </w:rPr>
        <w:t>4x4</w:t>
      </w:r>
      <w:r w:rsidRPr="00E76A22">
        <w:t xml:space="preserve">, </w:t>
      </w:r>
      <w:r w:rsidRPr="00E76A22">
        <w:rPr>
          <w:b/>
          <w:bCs/>
        </w:rPr>
        <w:t>5x5</w:t>
      </w:r>
    </w:p>
    <w:p w14:paraId="631B1A93" w14:textId="21D76680" w:rsidR="00E76A22" w:rsidRDefault="00E76A22" w:rsidP="00E76A22">
      <w:pPr>
        <w:pStyle w:val="Listanumerowana"/>
        <w:numPr>
          <w:ilvl w:val="0"/>
          <w:numId w:val="20"/>
        </w:numPr>
        <w:rPr>
          <w:lang w:val="pl-PL"/>
        </w:rPr>
      </w:pPr>
      <w:r w:rsidRPr="00E76A22">
        <w:rPr>
          <w:lang w:val="pl-PL"/>
        </w:rPr>
        <w:t>Sprawdzanie zwycięstwa na dowolnym rozmiarze planszy</w:t>
      </w:r>
    </w:p>
    <w:p w14:paraId="61D56C25" w14:textId="53A2B85C" w:rsidR="00E76A22" w:rsidRPr="00E76A22" w:rsidRDefault="00E76A22" w:rsidP="00E76A22">
      <w:pPr>
        <w:pStyle w:val="Listanumerowana"/>
        <w:numPr>
          <w:ilvl w:val="0"/>
          <w:numId w:val="20"/>
        </w:numPr>
        <w:rPr>
          <w:lang w:val="pl-PL"/>
        </w:rPr>
      </w:pPr>
      <w:proofErr w:type="spellStart"/>
      <w:r w:rsidRPr="00E76A22">
        <w:t>Wyświetlanie</w:t>
      </w:r>
      <w:proofErr w:type="spellEnd"/>
      <w:r w:rsidRPr="00E76A22">
        <w:t xml:space="preserve"> </w:t>
      </w:r>
      <w:proofErr w:type="spellStart"/>
      <w:r w:rsidRPr="00E76A22">
        <w:t>wyniku</w:t>
      </w:r>
      <w:proofErr w:type="spellEnd"/>
      <w:r w:rsidRPr="00E76A22">
        <w:t xml:space="preserve"> </w:t>
      </w:r>
      <w:proofErr w:type="spellStart"/>
      <w:r w:rsidRPr="00E76A22">
        <w:t>i</w:t>
      </w:r>
      <w:proofErr w:type="spellEnd"/>
      <w:r w:rsidRPr="00E76A22">
        <w:t xml:space="preserve"> </w:t>
      </w:r>
      <w:proofErr w:type="spellStart"/>
      <w:r w:rsidRPr="00E76A22">
        <w:t>automatyczny</w:t>
      </w:r>
      <w:proofErr w:type="spellEnd"/>
      <w:r w:rsidRPr="00E76A22">
        <w:t xml:space="preserve"> </w:t>
      </w:r>
      <w:proofErr w:type="spellStart"/>
      <w:r w:rsidRPr="00E76A22">
        <w:t>powrót</w:t>
      </w:r>
      <w:proofErr w:type="spellEnd"/>
      <w:r w:rsidRPr="00E76A22">
        <w:t xml:space="preserve"> do menu</w:t>
      </w:r>
    </w:p>
    <w:p w14:paraId="391E77DA" w14:textId="77777777" w:rsidR="00E76A22" w:rsidRPr="0099788D" w:rsidRDefault="00E76A22" w:rsidP="00E76A22">
      <w:pPr>
        <w:pStyle w:val="Listanumerowana"/>
        <w:numPr>
          <w:ilvl w:val="0"/>
          <w:numId w:val="20"/>
        </w:numPr>
        <w:rPr>
          <w:lang w:val="pl-PL"/>
        </w:rPr>
      </w:pPr>
      <w:proofErr w:type="spellStart"/>
      <w:r w:rsidRPr="00E76A22">
        <w:t>Graficzne</w:t>
      </w:r>
      <w:proofErr w:type="spellEnd"/>
      <w:r w:rsidRPr="00E76A22">
        <w:t xml:space="preserve"> menu z </w:t>
      </w:r>
      <w:proofErr w:type="spellStart"/>
      <w:r w:rsidRPr="00E76A22">
        <w:t>wyborem</w:t>
      </w:r>
      <w:proofErr w:type="spellEnd"/>
      <w:r w:rsidRPr="00E76A22">
        <w:t xml:space="preserve"> </w:t>
      </w:r>
      <w:proofErr w:type="spellStart"/>
      <w:r w:rsidRPr="00E76A22">
        <w:t>trybu</w:t>
      </w:r>
      <w:proofErr w:type="spellEnd"/>
      <w:r w:rsidRPr="00E76A22">
        <w:t xml:space="preserve"> </w:t>
      </w:r>
      <w:proofErr w:type="spellStart"/>
      <w:r w:rsidRPr="00E76A22">
        <w:t>i</w:t>
      </w:r>
      <w:proofErr w:type="spellEnd"/>
      <w:r w:rsidRPr="00E76A22">
        <w:t xml:space="preserve"> </w:t>
      </w:r>
      <w:proofErr w:type="spellStart"/>
      <w:r w:rsidRPr="00E76A22">
        <w:t>rozmiaru</w:t>
      </w:r>
      <w:proofErr w:type="spellEnd"/>
      <w:r w:rsidRPr="00E76A22">
        <w:t xml:space="preserve"> </w:t>
      </w:r>
      <w:proofErr w:type="spellStart"/>
      <w:r w:rsidRPr="00E76A22">
        <w:t>planszy</w:t>
      </w:r>
      <w:proofErr w:type="spellEnd"/>
      <w:r w:rsidRPr="00E76A22">
        <w:t>.</w:t>
      </w:r>
    </w:p>
    <w:p w14:paraId="2ADE5A0D" w14:textId="77777777" w:rsidR="0099788D" w:rsidRPr="00E76A22" w:rsidRDefault="0099788D" w:rsidP="0099788D">
      <w:pPr>
        <w:pStyle w:val="Listanumerowana"/>
        <w:numPr>
          <w:ilvl w:val="0"/>
          <w:numId w:val="0"/>
        </w:numPr>
        <w:ind w:left="1080"/>
        <w:rPr>
          <w:lang w:val="pl-PL"/>
        </w:rPr>
      </w:pPr>
    </w:p>
    <w:p w14:paraId="60E8ACA0" w14:textId="77777777" w:rsidR="00E76A22" w:rsidRDefault="00E76A22" w:rsidP="00E76A22">
      <w:pPr>
        <w:pStyle w:val="Listanumerowana"/>
        <w:numPr>
          <w:ilvl w:val="0"/>
          <w:numId w:val="0"/>
        </w:numPr>
        <w:ind w:left="360"/>
        <w:rPr>
          <w:lang w:val="pl-PL"/>
        </w:rPr>
      </w:pPr>
      <w:r>
        <w:rPr>
          <w:lang w:val="pl-PL"/>
        </w:rPr>
        <w:t>Zadania organizacyjne:</w:t>
      </w:r>
    </w:p>
    <w:p w14:paraId="159B10F9" w14:textId="77777777" w:rsidR="0099788D" w:rsidRDefault="0099788D" w:rsidP="00E76A22">
      <w:pPr>
        <w:pStyle w:val="Listanumerowana"/>
        <w:numPr>
          <w:ilvl w:val="0"/>
          <w:numId w:val="0"/>
        </w:numPr>
        <w:ind w:left="360"/>
        <w:rPr>
          <w:lang w:val="pl-PL"/>
        </w:rPr>
      </w:pPr>
    </w:p>
    <w:p w14:paraId="7B06BCBA" w14:textId="5444EB0E" w:rsidR="00E76A22" w:rsidRPr="00E76A22" w:rsidRDefault="00E76A22" w:rsidP="00E76A22">
      <w:pPr>
        <w:pStyle w:val="Listanumerowana"/>
        <w:numPr>
          <w:ilvl w:val="0"/>
          <w:numId w:val="20"/>
        </w:numPr>
        <w:rPr>
          <w:lang w:val="pl-PL"/>
        </w:rPr>
      </w:pPr>
      <w:proofErr w:type="spellStart"/>
      <w:r w:rsidRPr="00E76A22">
        <w:t>Udział</w:t>
      </w:r>
      <w:proofErr w:type="spellEnd"/>
      <w:r w:rsidRPr="00E76A22">
        <w:t xml:space="preserve"> w </w:t>
      </w:r>
      <w:proofErr w:type="spellStart"/>
      <w:r w:rsidRPr="00E76A22">
        <w:t>spotkaniach</w:t>
      </w:r>
      <w:proofErr w:type="spellEnd"/>
      <w:r w:rsidRPr="00E76A22">
        <w:t xml:space="preserve"> </w:t>
      </w:r>
      <w:proofErr w:type="spellStart"/>
      <w:r w:rsidRPr="00E76A22">
        <w:t>zespołu</w:t>
      </w:r>
      <w:proofErr w:type="spellEnd"/>
      <w:r w:rsidRPr="00E76A22">
        <w:t>.</w:t>
      </w:r>
    </w:p>
    <w:p w14:paraId="77A98A86" w14:textId="379A6BC0" w:rsidR="00E76A22" w:rsidRPr="00E76A22" w:rsidRDefault="00E76A22" w:rsidP="00E76A22">
      <w:pPr>
        <w:pStyle w:val="Listanumerowana"/>
        <w:numPr>
          <w:ilvl w:val="0"/>
          <w:numId w:val="20"/>
        </w:numPr>
        <w:rPr>
          <w:lang w:val="pl-PL"/>
        </w:rPr>
      </w:pPr>
      <w:proofErr w:type="spellStart"/>
      <w:r w:rsidRPr="00E76A22">
        <w:t>Synchronizacja</w:t>
      </w:r>
      <w:proofErr w:type="spellEnd"/>
      <w:r w:rsidRPr="00E76A22">
        <w:t xml:space="preserve"> z </w:t>
      </w:r>
      <w:proofErr w:type="spellStart"/>
      <w:r w:rsidRPr="00E76A22">
        <w:t>repozytorium</w:t>
      </w:r>
      <w:proofErr w:type="spellEnd"/>
      <w:r w:rsidRPr="00E76A22">
        <w:t xml:space="preserve"> GitHub</w:t>
      </w:r>
    </w:p>
    <w:p w14:paraId="1A25C92B" w14:textId="35310657" w:rsidR="00E76A22" w:rsidRPr="0099788D" w:rsidRDefault="00E76A22" w:rsidP="00E76A22">
      <w:pPr>
        <w:pStyle w:val="Listanumerowana"/>
        <w:numPr>
          <w:ilvl w:val="0"/>
          <w:numId w:val="20"/>
        </w:numPr>
        <w:rPr>
          <w:lang w:val="pl-PL"/>
        </w:rPr>
      </w:pPr>
      <w:proofErr w:type="spellStart"/>
      <w:r w:rsidRPr="00E76A22">
        <w:t>Utrzymanie</w:t>
      </w:r>
      <w:proofErr w:type="spellEnd"/>
      <w:r w:rsidRPr="00E76A22">
        <w:t xml:space="preserve"> </w:t>
      </w:r>
      <w:proofErr w:type="spellStart"/>
      <w:r w:rsidRPr="00E76A22">
        <w:t>porządku</w:t>
      </w:r>
      <w:proofErr w:type="spellEnd"/>
      <w:r w:rsidRPr="00E76A22">
        <w:t xml:space="preserve"> w </w:t>
      </w:r>
      <w:proofErr w:type="spellStart"/>
      <w:r w:rsidRPr="00E76A22">
        <w:t>gałęziach</w:t>
      </w:r>
      <w:proofErr w:type="spellEnd"/>
      <w:r w:rsidRPr="00E76A22">
        <w:t xml:space="preserve"> </w:t>
      </w:r>
      <w:proofErr w:type="spellStart"/>
      <w:r w:rsidRPr="00E76A22">
        <w:t>i</w:t>
      </w:r>
      <w:proofErr w:type="spellEnd"/>
      <w:r w:rsidRPr="00E76A22">
        <w:t xml:space="preserve"> </w:t>
      </w:r>
      <w:proofErr w:type="spellStart"/>
      <w:r w:rsidRPr="00E76A22">
        <w:t>commitach</w:t>
      </w:r>
      <w:proofErr w:type="spellEnd"/>
      <w:r w:rsidRPr="00E76A22">
        <w:t>.</w:t>
      </w:r>
    </w:p>
    <w:p w14:paraId="4E739A6C" w14:textId="77777777" w:rsidR="0099788D" w:rsidRPr="00E76A22" w:rsidRDefault="0099788D" w:rsidP="0099788D">
      <w:pPr>
        <w:pStyle w:val="Listanumerowana"/>
        <w:numPr>
          <w:ilvl w:val="0"/>
          <w:numId w:val="0"/>
        </w:numPr>
        <w:ind w:left="1080"/>
        <w:rPr>
          <w:lang w:val="pl-PL"/>
        </w:rPr>
      </w:pPr>
    </w:p>
    <w:p w14:paraId="645F29B2" w14:textId="08D43544" w:rsidR="00E76A22" w:rsidRDefault="00E76A22" w:rsidP="00E76A22">
      <w:pPr>
        <w:pStyle w:val="Listanumerowana"/>
        <w:numPr>
          <w:ilvl w:val="0"/>
          <w:numId w:val="0"/>
        </w:numPr>
        <w:ind w:left="360" w:hanging="360"/>
        <w:rPr>
          <w:lang w:val="pl-PL"/>
        </w:rPr>
      </w:pPr>
      <w:r>
        <w:rPr>
          <w:lang w:val="pl-PL"/>
        </w:rPr>
        <w:t xml:space="preserve">         Zadania dokumentacyjne:</w:t>
      </w:r>
    </w:p>
    <w:p w14:paraId="1AC6E0D2" w14:textId="77777777" w:rsidR="0099788D" w:rsidRDefault="0099788D" w:rsidP="00E76A22">
      <w:pPr>
        <w:pStyle w:val="Listanumerowana"/>
        <w:numPr>
          <w:ilvl w:val="0"/>
          <w:numId w:val="0"/>
        </w:numPr>
        <w:ind w:left="360" w:hanging="360"/>
        <w:rPr>
          <w:lang w:val="pl-PL"/>
        </w:rPr>
      </w:pPr>
    </w:p>
    <w:p w14:paraId="7BEFD368" w14:textId="760E5C3B" w:rsidR="00E76A22" w:rsidRPr="00E76A22" w:rsidRDefault="00E76A22" w:rsidP="00E76A22">
      <w:pPr>
        <w:pStyle w:val="Listanumerowana"/>
        <w:numPr>
          <w:ilvl w:val="0"/>
          <w:numId w:val="22"/>
        </w:numPr>
        <w:rPr>
          <w:lang w:val="pl-PL"/>
        </w:rPr>
      </w:pPr>
      <w:proofErr w:type="spellStart"/>
      <w:r w:rsidRPr="00E76A22">
        <w:t>Opis</w:t>
      </w:r>
      <w:proofErr w:type="spellEnd"/>
      <w:r w:rsidRPr="00E76A22">
        <w:t xml:space="preserve"> </w:t>
      </w:r>
      <w:proofErr w:type="spellStart"/>
      <w:r w:rsidRPr="00E76A22">
        <w:t>funkcji</w:t>
      </w:r>
      <w:proofErr w:type="spellEnd"/>
      <w:r w:rsidRPr="00E76A22">
        <w:t xml:space="preserve"> </w:t>
      </w:r>
      <w:proofErr w:type="spellStart"/>
      <w:r w:rsidRPr="00E76A22">
        <w:t>i</w:t>
      </w:r>
      <w:proofErr w:type="spellEnd"/>
      <w:r w:rsidRPr="00E76A22">
        <w:t xml:space="preserve"> </w:t>
      </w:r>
      <w:proofErr w:type="spellStart"/>
      <w:r w:rsidRPr="00E76A22">
        <w:t>głównych</w:t>
      </w:r>
      <w:proofErr w:type="spellEnd"/>
      <w:r w:rsidRPr="00E76A22">
        <w:t xml:space="preserve"> </w:t>
      </w:r>
      <w:proofErr w:type="spellStart"/>
      <w:r w:rsidRPr="00E76A22">
        <w:t>komponentów</w:t>
      </w:r>
      <w:proofErr w:type="spellEnd"/>
      <w:r w:rsidRPr="00E76A22">
        <w:t xml:space="preserve"> </w:t>
      </w:r>
      <w:proofErr w:type="spellStart"/>
      <w:r w:rsidRPr="00E76A22">
        <w:t>gry</w:t>
      </w:r>
      <w:proofErr w:type="spellEnd"/>
    </w:p>
    <w:p w14:paraId="08FCE4B7" w14:textId="0E364E9F" w:rsidR="00E76A22" w:rsidRDefault="00E76A22" w:rsidP="00E76A22">
      <w:pPr>
        <w:pStyle w:val="Listanumerowana"/>
        <w:numPr>
          <w:ilvl w:val="0"/>
          <w:numId w:val="22"/>
        </w:numPr>
        <w:rPr>
          <w:lang w:val="pl-PL"/>
        </w:rPr>
      </w:pPr>
      <w:proofErr w:type="spellStart"/>
      <w:r w:rsidRPr="00E76A22">
        <w:t>Raportowanie</w:t>
      </w:r>
      <w:proofErr w:type="spellEnd"/>
      <w:r w:rsidRPr="00E76A22">
        <w:t xml:space="preserve"> </w:t>
      </w:r>
      <w:proofErr w:type="spellStart"/>
      <w:r w:rsidRPr="00E76A22">
        <w:t>postępów</w:t>
      </w:r>
      <w:proofErr w:type="spellEnd"/>
      <w:r w:rsidRPr="00E76A22">
        <w:t xml:space="preserve"> za </w:t>
      </w:r>
      <w:proofErr w:type="spellStart"/>
      <w:r w:rsidRPr="00E76A22">
        <w:t>pomocą</w:t>
      </w:r>
      <w:proofErr w:type="spellEnd"/>
      <w:r w:rsidRPr="00E76A22">
        <w:t xml:space="preserve"> </w:t>
      </w:r>
      <w:proofErr w:type="spellStart"/>
      <w:r w:rsidRPr="00E76A22">
        <w:t>commitów</w:t>
      </w:r>
      <w:proofErr w:type="spellEnd"/>
    </w:p>
    <w:p w14:paraId="4933F455" w14:textId="77777777" w:rsidR="00E76A22" w:rsidRDefault="00E76A22" w:rsidP="00DC4450">
      <w:pPr>
        <w:pStyle w:val="Listanumerowana"/>
        <w:numPr>
          <w:ilvl w:val="0"/>
          <w:numId w:val="0"/>
        </w:numPr>
        <w:ind w:left="720"/>
        <w:rPr>
          <w:lang w:val="pl-PL"/>
        </w:rPr>
      </w:pPr>
    </w:p>
    <w:p w14:paraId="552FB4F3" w14:textId="77777777" w:rsidR="00E76A22" w:rsidRPr="00DC4450" w:rsidRDefault="00E76A22" w:rsidP="00E76A22">
      <w:pPr>
        <w:pStyle w:val="Listanumerowana"/>
        <w:numPr>
          <w:ilvl w:val="0"/>
          <w:numId w:val="0"/>
        </w:numPr>
        <w:ind w:left="1080"/>
        <w:rPr>
          <w:lang w:val="pl-PL"/>
        </w:rPr>
      </w:pPr>
    </w:p>
    <w:p w14:paraId="62426307" w14:textId="7CC04EAB" w:rsidR="00080BEF" w:rsidRDefault="00000000" w:rsidP="00DC4450">
      <w:pPr>
        <w:pStyle w:val="Listanumerowana"/>
        <w:numPr>
          <w:ilvl w:val="0"/>
          <w:numId w:val="0"/>
        </w:numPr>
        <w:ind w:left="360"/>
        <w:rPr>
          <w:lang w:val="pl-PL"/>
        </w:rPr>
      </w:pPr>
      <w:r w:rsidRPr="00DC4450">
        <w:rPr>
          <w:lang w:val="pl-PL"/>
        </w:rPr>
        <w:br/>
        <w:t xml:space="preserve">c) Raporty </w:t>
      </w:r>
    </w:p>
    <w:p w14:paraId="1B5F6A36" w14:textId="73D744A3" w:rsidR="000A054D" w:rsidRDefault="00FA4D90" w:rsidP="00DC4450">
      <w:pPr>
        <w:pStyle w:val="Listanumerowana"/>
        <w:numPr>
          <w:ilvl w:val="0"/>
          <w:numId w:val="0"/>
        </w:numPr>
        <w:ind w:left="360"/>
        <w:rPr>
          <w:lang w:val="pl-PL"/>
        </w:rPr>
      </w:pPr>
      <w:hyperlink r:id="rId6" w:history="1">
        <w:r w:rsidRPr="008379E2">
          <w:rPr>
            <w:rStyle w:val="Hipercze"/>
            <w:lang w:val="pl-PL"/>
          </w:rPr>
          <w:t>https://trello.com/b/0DeZsvyO/npg-nac</w:t>
        </w:r>
      </w:hyperlink>
    </w:p>
    <w:p w14:paraId="1590ADFA" w14:textId="1F794938" w:rsidR="00FA4D90" w:rsidRDefault="007B33B8" w:rsidP="00DC4450">
      <w:pPr>
        <w:pStyle w:val="Listanumerowana"/>
        <w:numPr>
          <w:ilvl w:val="0"/>
          <w:numId w:val="0"/>
        </w:numPr>
        <w:ind w:left="360"/>
        <w:rPr>
          <w:lang w:val="pl-PL"/>
        </w:rPr>
      </w:pPr>
      <w:hyperlink r:id="rId7" w:history="1">
        <w:r w:rsidRPr="008379E2">
          <w:rPr>
            <w:rStyle w:val="Hipercze"/>
            <w:lang w:val="pl-PL"/>
          </w:rPr>
          <w:t>https://github.com/Gajewskii/projekt-zaliczenie-npg</w:t>
        </w:r>
      </w:hyperlink>
    </w:p>
    <w:p w14:paraId="76F786C0" w14:textId="77777777" w:rsidR="007B33B8" w:rsidRDefault="007B33B8" w:rsidP="00DC4450">
      <w:pPr>
        <w:pStyle w:val="Listanumerowana"/>
        <w:numPr>
          <w:ilvl w:val="0"/>
          <w:numId w:val="0"/>
        </w:numPr>
        <w:ind w:left="360"/>
        <w:rPr>
          <w:lang w:val="pl-PL"/>
        </w:rPr>
      </w:pPr>
    </w:p>
    <w:p w14:paraId="75B607E6" w14:textId="129110E9" w:rsidR="00D70A99" w:rsidRPr="00DC4450" w:rsidRDefault="00000000" w:rsidP="00DC4450">
      <w:pPr>
        <w:pStyle w:val="Listanumerowana"/>
        <w:numPr>
          <w:ilvl w:val="0"/>
          <w:numId w:val="0"/>
        </w:numPr>
        <w:ind w:left="360"/>
        <w:rPr>
          <w:lang w:val="pl-PL"/>
        </w:rPr>
      </w:pPr>
      <w:r w:rsidRPr="00DC4450">
        <w:rPr>
          <w:lang w:val="pl-PL"/>
        </w:rPr>
        <w:br/>
        <w:t>d) Parametry oceny pracy, np. procentowa ocena wkładu własnego w projekt (tabela)</w:t>
      </w:r>
    </w:p>
    <w:p w14:paraId="635A0142" w14:textId="77777777" w:rsidR="00D70A99" w:rsidRDefault="00000000">
      <w:pPr>
        <w:pStyle w:val="Nagwek2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Oceny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Własnego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D70A99" w14:paraId="5BE819E7" w14:textId="77777777">
        <w:tc>
          <w:tcPr>
            <w:tcW w:w="2880" w:type="dxa"/>
          </w:tcPr>
          <w:p w14:paraId="0EEF20D0" w14:textId="77777777" w:rsidR="00D70A99" w:rsidRDefault="00000000">
            <w:r>
              <w:t>Aspekt</w:t>
            </w:r>
          </w:p>
        </w:tc>
        <w:tc>
          <w:tcPr>
            <w:tcW w:w="2880" w:type="dxa"/>
          </w:tcPr>
          <w:p w14:paraId="06CA8B41" w14:textId="77777777" w:rsidR="00D70A99" w:rsidRDefault="00000000">
            <w:r>
              <w:t>Parametry</w:t>
            </w:r>
          </w:p>
        </w:tc>
        <w:tc>
          <w:tcPr>
            <w:tcW w:w="2880" w:type="dxa"/>
          </w:tcPr>
          <w:p w14:paraId="234CFF3A" w14:textId="77777777" w:rsidR="00D70A99" w:rsidRDefault="00000000">
            <w:r>
              <w:t>Wkład</w:t>
            </w:r>
          </w:p>
        </w:tc>
      </w:tr>
      <w:tr w:rsidR="00D70A99" w14:paraId="333FA924" w14:textId="77777777">
        <w:tc>
          <w:tcPr>
            <w:tcW w:w="2880" w:type="dxa"/>
          </w:tcPr>
          <w:p w14:paraId="723697D8" w14:textId="77777777" w:rsidR="00D70A99" w:rsidRDefault="00000000">
            <w:r>
              <w:t>Role</w:t>
            </w:r>
          </w:p>
        </w:tc>
        <w:tc>
          <w:tcPr>
            <w:tcW w:w="2880" w:type="dxa"/>
          </w:tcPr>
          <w:p w14:paraId="336C2D02" w14:textId="77777777" w:rsidR="00D70A99" w:rsidRDefault="00000000">
            <w:proofErr w:type="spellStart"/>
            <w:r>
              <w:t>Wymienić</w:t>
            </w:r>
            <w:proofErr w:type="spellEnd"/>
          </w:p>
        </w:tc>
        <w:tc>
          <w:tcPr>
            <w:tcW w:w="2880" w:type="dxa"/>
          </w:tcPr>
          <w:p w14:paraId="58078329" w14:textId="59D8A13F" w:rsidR="00D70A99" w:rsidRDefault="00A416A0">
            <w:proofErr w:type="spellStart"/>
            <w:r w:rsidRPr="00A416A0">
              <w:t>Programista</w:t>
            </w:r>
            <w:proofErr w:type="spellEnd"/>
            <w:r w:rsidRPr="00A416A0">
              <w:t xml:space="preserve">, </w:t>
            </w:r>
            <w:proofErr w:type="spellStart"/>
            <w:r w:rsidRPr="00A416A0">
              <w:t>projektant</w:t>
            </w:r>
            <w:proofErr w:type="spellEnd"/>
            <w:r w:rsidRPr="00A416A0">
              <w:t xml:space="preserve"> </w:t>
            </w:r>
            <w:proofErr w:type="spellStart"/>
            <w:r w:rsidRPr="00A416A0">
              <w:t>interfejsu</w:t>
            </w:r>
            <w:proofErr w:type="spellEnd"/>
          </w:p>
        </w:tc>
      </w:tr>
      <w:tr w:rsidR="00D70A99" w14:paraId="76B615D3" w14:textId="77777777">
        <w:tc>
          <w:tcPr>
            <w:tcW w:w="2880" w:type="dxa"/>
          </w:tcPr>
          <w:p w14:paraId="2C489D7A" w14:textId="77777777" w:rsidR="00D70A99" w:rsidRDefault="00000000">
            <w:r>
              <w:t>Kodowanie</w:t>
            </w:r>
          </w:p>
        </w:tc>
        <w:tc>
          <w:tcPr>
            <w:tcW w:w="2880" w:type="dxa"/>
          </w:tcPr>
          <w:p w14:paraId="78CE0B29" w14:textId="77777777" w:rsidR="00D70A99" w:rsidRDefault="00000000"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linii</w:t>
            </w:r>
            <w:proofErr w:type="spellEnd"/>
            <w:r>
              <w:t xml:space="preserve"> </w:t>
            </w:r>
            <w:proofErr w:type="spellStart"/>
            <w:r>
              <w:t>kodu</w:t>
            </w:r>
            <w:proofErr w:type="spellEnd"/>
          </w:p>
        </w:tc>
        <w:tc>
          <w:tcPr>
            <w:tcW w:w="2880" w:type="dxa"/>
          </w:tcPr>
          <w:p w14:paraId="138F2CCB" w14:textId="3F6161EA" w:rsidR="00D70A99" w:rsidRDefault="00A416A0">
            <w:r>
              <w:t>176</w:t>
            </w:r>
          </w:p>
        </w:tc>
      </w:tr>
      <w:tr w:rsidR="00D70A99" w14:paraId="2AE4B873" w14:textId="77777777">
        <w:tc>
          <w:tcPr>
            <w:tcW w:w="2880" w:type="dxa"/>
          </w:tcPr>
          <w:p w14:paraId="427034B1" w14:textId="77777777" w:rsidR="00D70A99" w:rsidRDefault="00000000">
            <w:r>
              <w:t>Kodowanie</w:t>
            </w:r>
          </w:p>
        </w:tc>
        <w:tc>
          <w:tcPr>
            <w:tcW w:w="2880" w:type="dxa"/>
          </w:tcPr>
          <w:p w14:paraId="65A239A6" w14:textId="77777777" w:rsidR="00D70A99" w:rsidRDefault="00000000">
            <w:r>
              <w:t>Funkcje (wymienić)</w:t>
            </w:r>
          </w:p>
        </w:tc>
        <w:tc>
          <w:tcPr>
            <w:tcW w:w="2880" w:type="dxa"/>
          </w:tcPr>
          <w:p w14:paraId="488EB6A3" w14:textId="77777777" w:rsidR="00DC4450" w:rsidRDefault="00DC4450" w:rsidP="00DC4450">
            <w:pPr>
              <w:pStyle w:val="Akapitzlist"/>
              <w:numPr>
                <w:ilvl w:val="0"/>
                <w:numId w:val="17"/>
              </w:numPr>
            </w:pPr>
            <w:proofErr w:type="spellStart"/>
            <w:r>
              <w:t>Główna</w:t>
            </w:r>
            <w:proofErr w:type="spellEnd"/>
            <w:r>
              <w:t xml:space="preserve"> </w:t>
            </w:r>
            <w:proofErr w:type="spellStart"/>
            <w:r>
              <w:t>pętla</w:t>
            </w:r>
            <w:proofErr w:type="spellEnd"/>
            <w:r>
              <w:t xml:space="preserve"> </w:t>
            </w:r>
            <w:proofErr w:type="spellStart"/>
            <w:r>
              <w:t>gry</w:t>
            </w:r>
            <w:proofErr w:type="spellEnd"/>
            <w:r>
              <w:t xml:space="preserve"> </w:t>
            </w:r>
            <w:proofErr w:type="spellStart"/>
            <w:r>
              <w:t>zarządzająca</w:t>
            </w:r>
            <w:proofErr w:type="spellEnd"/>
            <w:r>
              <w:t xml:space="preserve"> </w:t>
            </w:r>
            <w:proofErr w:type="spellStart"/>
            <w:r>
              <w:t>rozgrywką</w:t>
            </w:r>
            <w:proofErr w:type="spellEnd"/>
            <w:r>
              <w:t>,</w:t>
            </w:r>
          </w:p>
          <w:p w14:paraId="1EB08ECA" w14:textId="77777777" w:rsidR="00DC4450" w:rsidRDefault="00DC4450" w:rsidP="00DC4450">
            <w:pPr>
              <w:pStyle w:val="Akapitzlist"/>
              <w:numPr>
                <w:ilvl w:val="0"/>
                <w:numId w:val="17"/>
              </w:numPr>
            </w:pPr>
            <w:proofErr w:type="spellStart"/>
            <w:r>
              <w:lastRenderedPageBreak/>
              <w:t>Stworzenie</w:t>
            </w:r>
            <w:proofErr w:type="spellEnd"/>
            <w:r>
              <w:t xml:space="preserve"> </w:t>
            </w:r>
            <w:proofErr w:type="spellStart"/>
            <w:r>
              <w:t>trybu</w:t>
            </w:r>
            <w:proofErr w:type="spellEnd"/>
            <w:r>
              <w:t xml:space="preserve"> </w:t>
            </w:r>
            <w:proofErr w:type="spellStart"/>
            <w:r>
              <w:t>gry</w:t>
            </w:r>
            <w:proofErr w:type="spellEnd"/>
            <w:r>
              <w:t xml:space="preserve"> PvP (</w:t>
            </w:r>
            <w:proofErr w:type="spellStart"/>
            <w:r>
              <w:t>dla</w:t>
            </w:r>
            <w:proofErr w:type="spellEnd"/>
            <w:r>
              <w:t xml:space="preserve"> </w:t>
            </w:r>
            <w:proofErr w:type="spellStart"/>
            <w:r>
              <w:t>dwóch</w:t>
            </w:r>
            <w:proofErr w:type="spellEnd"/>
            <w:r>
              <w:t xml:space="preserve"> </w:t>
            </w:r>
            <w:proofErr w:type="spellStart"/>
            <w:r>
              <w:t>graczy</w:t>
            </w:r>
            <w:proofErr w:type="spellEnd"/>
            <w:r>
              <w:t xml:space="preserve">) </w:t>
            </w:r>
          </w:p>
          <w:p w14:paraId="1357AAC7" w14:textId="4F103F18" w:rsidR="00DC4450" w:rsidRDefault="00DC4450" w:rsidP="00DC4450">
            <w:pPr>
              <w:pStyle w:val="Akapitzlist"/>
              <w:numPr>
                <w:ilvl w:val="0"/>
                <w:numId w:val="17"/>
              </w:numPr>
            </w:pPr>
            <w:proofErr w:type="spellStart"/>
            <w:r>
              <w:t>Stworzenie</w:t>
            </w:r>
            <w:proofErr w:type="spellEnd"/>
            <w:r>
              <w:t xml:space="preserve"> </w:t>
            </w:r>
            <w:proofErr w:type="spellStart"/>
            <w:r>
              <w:t>trybu</w:t>
            </w:r>
            <w:proofErr w:type="spellEnd"/>
            <w:r>
              <w:t xml:space="preserve"> </w:t>
            </w:r>
            <w:proofErr w:type="spellStart"/>
            <w:r>
              <w:t>gry</w:t>
            </w:r>
            <w:proofErr w:type="spellEnd"/>
            <w:r>
              <w:t xml:space="preserve"> </w:t>
            </w:r>
            <w:proofErr w:type="spellStart"/>
            <w:r>
              <w:t>PvE</w:t>
            </w:r>
            <w:proofErr w:type="spellEnd"/>
            <w:r>
              <w:t xml:space="preserve"> (</w:t>
            </w:r>
            <w:proofErr w:type="spellStart"/>
            <w:r>
              <w:t>dla</w:t>
            </w:r>
            <w:proofErr w:type="spellEnd"/>
            <w:r>
              <w:t xml:space="preserve"> </w:t>
            </w:r>
            <w:proofErr w:type="spellStart"/>
            <w:r>
              <w:t>gry</w:t>
            </w:r>
            <w:proofErr w:type="spellEnd"/>
            <w:r>
              <w:t xml:space="preserve"> z </w:t>
            </w:r>
            <w:proofErr w:type="spellStart"/>
            <w:r>
              <w:t>komputerem</w:t>
            </w:r>
            <w:proofErr w:type="spellEnd"/>
            <w:r>
              <w:t>)</w:t>
            </w:r>
          </w:p>
          <w:p w14:paraId="0537B877" w14:textId="26C586A6" w:rsidR="00DC4450" w:rsidRDefault="00DC4450" w:rsidP="00DC4450">
            <w:pPr>
              <w:pStyle w:val="Akapitzlist"/>
              <w:numPr>
                <w:ilvl w:val="0"/>
                <w:numId w:val="17"/>
              </w:numPr>
            </w:pPr>
            <w:proofErr w:type="spellStart"/>
            <w:r>
              <w:t>Sprawdzenie</w:t>
            </w:r>
            <w:proofErr w:type="spellEnd"/>
            <w:r>
              <w:t xml:space="preserve"> </w:t>
            </w:r>
            <w:proofErr w:type="spellStart"/>
            <w:r>
              <w:t>czy</w:t>
            </w:r>
            <w:proofErr w:type="spellEnd"/>
            <w:r>
              <w:t xml:space="preserve"> </w:t>
            </w:r>
            <w:proofErr w:type="spellStart"/>
            <w:r>
              <w:t>obecny</w:t>
            </w:r>
            <w:proofErr w:type="spellEnd"/>
            <w:r>
              <w:t xml:space="preserve"> </w:t>
            </w:r>
            <w:proofErr w:type="spellStart"/>
            <w:r>
              <w:t>gracz</w:t>
            </w:r>
            <w:proofErr w:type="spellEnd"/>
            <w:r>
              <w:t xml:space="preserve"> </w:t>
            </w:r>
            <w:proofErr w:type="spellStart"/>
            <w:r>
              <w:t>wygrał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dowolnym</w:t>
            </w:r>
            <w:proofErr w:type="spellEnd"/>
            <w:r>
              <w:t xml:space="preserve"> </w:t>
            </w:r>
            <w:proofErr w:type="spellStart"/>
            <w:r>
              <w:t>rozmiarze</w:t>
            </w:r>
            <w:proofErr w:type="spellEnd"/>
            <w:r>
              <w:t xml:space="preserve"> </w:t>
            </w:r>
            <w:proofErr w:type="spellStart"/>
            <w:r>
              <w:t>planszy</w:t>
            </w:r>
            <w:proofErr w:type="spellEnd"/>
          </w:p>
          <w:p w14:paraId="4E283EFA" w14:textId="6380EE28" w:rsidR="00DC4450" w:rsidRDefault="00DC4450" w:rsidP="00DC4450">
            <w:pPr>
              <w:pStyle w:val="Akapitzlist"/>
              <w:numPr>
                <w:ilvl w:val="0"/>
                <w:numId w:val="17"/>
              </w:numPr>
            </w:pPr>
            <w:proofErr w:type="spellStart"/>
            <w:r>
              <w:t>Sterowanie</w:t>
            </w:r>
            <w:proofErr w:type="spellEnd"/>
            <w:r>
              <w:t xml:space="preserve"> </w:t>
            </w:r>
            <w:proofErr w:type="spellStart"/>
            <w:r>
              <w:t>ruchem</w:t>
            </w:r>
            <w:proofErr w:type="spellEnd"/>
            <w:r>
              <w:t xml:space="preserve"> </w:t>
            </w:r>
            <w:proofErr w:type="spellStart"/>
            <w:r>
              <w:t>graczy</w:t>
            </w:r>
            <w:proofErr w:type="spellEnd"/>
          </w:p>
          <w:p w14:paraId="6D71D7A3" w14:textId="3449DCAB" w:rsidR="00DC4450" w:rsidRDefault="00DC4450" w:rsidP="00DC4450">
            <w:pPr>
              <w:pStyle w:val="Akapitzlist"/>
              <w:numPr>
                <w:ilvl w:val="0"/>
                <w:numId w:val="17"/>
              </w:numPr>
            </w:pPr>
            <w:proofErr w:type="spellStart"/>
            <w:r>
              <w:t>Połączenie</w:t>
            </w:r>
            <w:proofErr w:type="spellEnd"/>
            <w:r>
              <w:t xml:space="preserve"> </w:t>
            </w:r>
            <w:proofErr w:type="spellStart"/>
            <w:r>
              <w:t>logiki</w:t>
            </w:r>
            <w:proofErr w:type="spellEnd"/>
            <w:r>
              <w:t xml:space="preserve"> </w:t>
            </w:r>
            <w:proofErr w:type="spellStart"/>
            <w:r>
              <w:t>gry</w:t>
            </w:r>
            <w:proofErr w:type="spellEnd"/>
            <w:r>
              <w:t xml:space="preserve"> z </w:t>
            </w:r>
            <w:proofErr w:type="spellStart"/>
            <w:r>
              <w:t>interfejsem</w:t>
            </w:r>
            <w:proofErr w:type="spellEnd"/>
            <w:r>
              <w:t xml:space="preserve"> </w:t>
            </w:r>
            <w:proofErr w:type="spellStart"/>
            <w:r>
              <w:t>użytkownika</w:t>
            </w:r>
            <w:proofErr w:type="spellEnd"/>
          </w:p>
          <w:p w14:paraId="6391CDD2" w14:textId="77777777" w:rsidR="00DC4450" w:rsidRDefault="00DC4450"/>
          <w:p w14:paraId="1B8A7CDC" w14:textId="1FCC8C86" w:rsidR="00D70A99" w:rsidRDefault="00DC4450">
            <w:r>
              <w:t xml:space="preserve"> </w:t>
            </w:r>
          </w:p>
        </w:tc>
      </w:tr>
      <w:tr w:rsidR="00D70A99" w14:paraId="3763DA23" w14:textId="77777777">
        <w:tc>
          <w:tcPr>
            <w:tcW w:w="2880" w:type="dxa"/>
          </w:tcPr>
          <w:p w14:paraId="2384D3EB" w14:textId="77777777" w:rsidR="00D70A99" w:rsidRDefault="00000000">
            <w:r>
              <w:lastRenderedPageBreak/>
              <w:t>Repozytorium</w:t>
            </w:r>
          </w:p>
        </w:tc>
        <w:tc>
          <w:tcPr>
            <w:tcW w:w="2880" w:type="dxa"/>
          </w:tcPr>
          <w:p w14:paraId="39C2A46E" w14:textId="77777777" w:rsidR="00D70A99" w:rsidRDefault="00000000">
            <w:r>
              <w:t>Liczba commit-ów</w:t>
            </w:r>
          </w:p>
        </w:tc>
        <w:tc>
          <w:tcPr>
            <w:tcW w:w="2880" w:type="dxa"/>
          </w:tcPr>
          <w:p w14:paraId="7B2AE36E" w14:textId="534181A0" w:rsidR="00D70A99" w:rsidRDefault="00DC4450">
            <w:r>
              <w:t>13</w:t>
            </w:r>
          </w:p>
        </w:tc>
      </w:tr>
      <w:tr w:rsidR="00D70A99" w14:paraId="57770D05" w14:textId="77777777">
        <w:tc>
          <w:tcPr>
            <w:tcW w:w="2880" w:type="dxa"/>
          </w:tcPr>
          <w:p w14:paraId="0CB44F34" w14:textId="77777777" w:rsidR="00D70A99" w:rsidRDefault="00000000">
            <w:r>
              <w:t>Repozytorium</w:t>
            </w:r>
          </w:p>
        </w:tc>
        <w:tc>
          <w:tcPr>
            <w:tcW w:w="2880" w:type="dxa"/>
          </w:tcPr>
          <w:p w14:paraId="7C4F333C" w14:textId="77777777" w:rsidR="00D70A99" w:rsidRDefault="00000000">
            <w:r>
              <w:t>Liczba utworzonych gałęzi</w:t>
            </w:r>
          </w:p>
        </w:tc>
        <w:tc>
          <w:tcPr>
            <w:tcW w:w="2880" w:type="dxa"/>
          </w:tcPr>
          <w:p w14:paraId="056D9197" w14:textId="49116D70" w:rsidR="00D70A99" w:rsidRDefault="00080BEF">
            <w:r>
              <w:t>1</w:t>
            </w:r>
          </w:p>
        </w:tc>
      </w:tr>
      <w:tr w:rsidR="00D70A99" w14:paraId="4128D5A8" w14:textId="77777777">
        <w:tc>
          <w:tcPr>
            <w:tcW w:w="2880" w:type="dxa"/>
          </w:tcPr>
          <w:p w14:paraId="0D3B5761" w14:textId="77777777" w:rsidR="00D70A99" w:rsidRDefault="00000000">
            <w:r>
              <w:t>Repozytorium</w:t>
            </w:r>
          </w:p>
        </w:tc>
        <w:tc>
          <w:tcPr>
            <w:tcW w:w="2880" w:type="dxa"/>
          </w:tcPr>
          <w:p w14:paraId="3893E08E" w14:textId="77777777" w:rsidR="00D70A99" w:rsidRDefault="00000000">
            <w:r>
              <w:t>Gałąź (używana – nazwa)</w:t>
            </w:r>
          </w:p>
        </w:tc>
        <w:tc>
          <w:tcPr>
            <w:tcW w:w="2880" w:type="dxa"/>
          </w:tcPr>
          <w:p w14:paraId="1C1A89E5" w14:textId="2944AAD6" w:rsidR="00D70A99" w:rsidRDefault="00080BEF">
            <w:r>
              <w:t>Game-modes</w:t>
            </w:r>
          </w:p>
        </w:tc>
      </w:tr>
      <w:tr w:rsidR="00D70A99" w14:paraId="732B5B57" w14:textId="77777777">
        <w:tc>
          <w:tcPr>
            <w:tcW w:w="2880" w:type="dxa"/>
          </w:tcPr>
          <w:p w14:paraId="5699621A" w14:textId="77777777" w:rsidR="00D70A99" w:rsidRDefault="00000000">
            <w:r>
              <w:t>Repozytorium</w:t>
            </w:r>
          </w:p>
        </w:tc>
        <w:tc>
          <w:tcPr>
            <w:tcW w:w="2880" w:type="dxa"/>
          </w:tcPr>
          <w:p w14:paraId="555551A4" w14:textId="77777777" w:rsidR="00D70A99" w:rsidRDefault="00000000">
            <w:r>
              <w:t>Liczba połączonych gałęzi</w:t>
            </w:r>
          </w:p>
        </w:tc>
        <w:tc>
          <w:tcPr>
            <w:tcW w:w="2880" w:type="dxa"/>
          </w:tcPr>
          <w:p w14:paraId="4529E462" w14:textId="129FABDE" w:rsidR="00D70A99" w:rsidRDefault="00080BEF">
            <w:r>
              <w:t>1</w:t>
            </w:r>
          </w:p>
        </w:tc>
      </w:tr>
      <w:tr w:rsidR="00D70A99" w14:paraId="3AE95467" w14:textId="77777777">
        <w:tc>
          <w:tcPr>
            <w:tcW w:w="2880" w:type="dxa"/>
          </w:tcPr>
          <w:p w14:paraId="615C0D58" w14:textId="77777777" w:rsidR="00D70A99" w:rsidRDefault="00000000">
            <w:r>
              <w:t>Repozytorium</w:t>
            </w:r>
          </w:p>
        </w:tc>
        <w:tc>
          <w:tcPr>
            <w:tcW w:w="2880" w:type="dxa"/>
          </w:tcPr>
          <w:p w14:paraId="2378C2CF" w14:textId="77777777" w:rsidR="00D70A99" w:rsidRDefault="00000000">
            <w:r>
              <w:t>Liczba dni aktywności GIT</w:t>
            </w:r>
          </w:p>
        </w:tc>
        <w:tc>
          <w:tcPr>
            <w:tcW w:w="2880" w:type="dxa"/>
          </w:tcPr>
          <w:p w14:paraId="6AD650DE" w14:textId="5A51881C" w:rsidR="00D70A99" w:rsidRDefault="008B336F">
            <w:r>
              <w:t>6</w:t>
            </w:r>
          </w:p>
        </w:tc>
      </w:tr>
      <w:tr w:rsidR="00D70A99" w14:paraId="6DBD8EA9" w14:textId="77777777">
        <w:tc>
          <w:tcPr>
            <w:tcW w:w="2880" w:type="dxa"/>
          </w:tcPr>
          <w:p w14:paraId="2457C1B8" w14:textId="77777777" w:rsidR="00D70A99" w:rsidRDefault="00000000">
            <w:r>
              <w:t>Dokumentowanie</w:t>
            </w:r>
          </w:p>
        </w:tc>
        <w:tc>
          <w:tcPr>
            <w:tcW w:w="2880" w:type="dxa"/>
          </w:tcPr>
          <w:p w14:paraId="55AF8290" w14:textId="77777777" w:rsidR="00D70A99" w:rsidRDefault="00000000">
            <w:r>
              <w:t>Liczba standup-ów</w:t>
            </w:r>
          </w:p>
        </w:tc>
        <w:tc>
          <w:tcPr>
            <w:tcW w:w="2880" w:type="dxa"/>
          </w:tcPr>
          <w:p w14:paraId="4930BC88" w14:textId="4A5AA603" w:rsidR="00D70A99" w:rsidRDefault="00080BEF">
            <w:r>
              <w:t>2</w:t>
            </w:r>
          </w:p>
        </w:tc>
      </w:tr>
      <w:tr w:rsidR="00D70A99" w14:paraId="6753C58D" w14:textId="77777777">
        <w:tc>
          <w:tcPr>
            <w:tcW w:w="2880" w:type="dxa"/>
          </w:tcPr>
          <w:p w14:paraId="1C16E0C2" w14:textId="77777777" w:rsidR="00D70A99" w:rsidRDefault="00000000">
            <w:r>
              <w:t>Aktywność</w:t>
            </w:r>
          </w:p>
        </w:tc>
        <w:tc>
          <w:tcPr>
            <w:tcW w:w="2880" w:type="dxa"/>
          </w:tcPr>
          <w:p w14:paraId="34B93397" w14:textId="77777777" w:rsidR="00D70A99" w:rsidRDefault="00000000">
            <w:r>
              <w:t>Opisy na Wiki</w:t>
            </w:r>
          </w:p>
        </w:tc>
        <w:tc>
          <w:tcPr>
            <w:tcW w:w="2880" w:type="dxa"/>
          </w:tcPr>
          <w:p w14:paraId="3FFCFBC7" w14:textId="109CB0AD" w:rsidR="00D70A99" w:rsidRDefault="00A114CE">
            <w:r w:rsidRPr="00A114CE">
              <w:t xml:space="preserve">Nie </w:t>
            </w:r>
            <w:proofErr w:type="spellStart"/>
            <w:r w:rsidRPr="00A114CE">
              <w:t>prowadzono</w:t>
            </w:r>
            <w:proofErr w:type="spellEnd"/>
            <w:r w:rsidRPr="00A114CE">
              <w:t xml:space="preserve"> </w:t>
            </w:r>
            <w:proofErr w:type="spellStart"/>
            <w:r w:rsidRPr="00A114CE">
              <w:t>osobnej</w:t>
            </w:r>
            <w:proofErr w:type="spellEnd"/>
            <w:r w:rsidRPr="00A114CE">
              <w:t xml:space="preserve"> </w:t>
            </w:r>
            <w:proofErr w:type="spellStart"/>
            <w:r w:rsidRPr="00A114CE">
              <w:t>dokumentacji</w:t>
            </w:r>
            <w:proofErr w:type="spellEnd"/>
            <w:r w:rsidRPr="00A114CE">
              <w:t xml:space="preserve"> w Wiki – </w:t>
            </w:r>
            <w:proofErr w:type="spellStart"/>
            <w:r w:rsidRPr="00A114CE">
              <w:t>wszystkie</w:t>
            </w:r>
            <w:proofErr w:type="spellEnd"/>
            <w:r w:rsidRPr="00A114CE">
              <w:t xml:space="preserve"> </w:t>
            </w:r>
            <w:proofErr w:type="spellStart"/>
            <w:r w:rsidRPr="00A114CE">
              <w:t>opisy</w:t>
            </w:r>
            <w:proofErr w:type="spellEnd"/>
            <w:r w:rsidRPr="00A114CE">
              <w:t xml:space="preserve"> </w:t>
            </w:r>
            <w:proofErr w:type="spellStart"/>
            <w:r w:rsidRPr="00A114CE">
              <w:t>znajdują</w:t>
            </w:r>
            <w:proofErr w:type="spellEnd"/>
            <w:r w:rsidRPr="00A114CE">
              <w:t xml:space="preserve"> </w:t>
            </w:r>
            <w:proofErr w:type="spellStart"/>
            <w:r w:rsidRPr="00A114CE">
              <w:t>się</w:t>
            </w:r>
            <w:proofErr w:type="spellEnd"/>
            <w:r w:rsidRPr="00A114CE">
              <w:t xml:space="preserve"> w </w:t>
            </w:r>
            <w:proofErr w:type="spellStart"/>
            <w:r w:rsidRPr="00A114CE">
              <w:t>pliku</w:t>
            </w:r>
            <w:proofErr w:type="spellEnd"/>
            <w:r w:rsidRPr="00A114CE">
              <w:t xml:space="preserve"> README.md</w:t>
            </w:r>
          </w:p>
        </w:tc>
      </w:tr>
      <w:tr w:rsidR="00D70A99" w14:paraId="6942992F" w14:textId="77777777">
        <w:tc>
          <w:tcPr>
            <w:tcW w:w="2880" w:type="dxa"/>
          </w:tcPr>
          <w:p w14:paraId="13CE9E46" w14:textId="77777777" w:rsidR="00D70A99" w:rsidRDefault="00000000">
            <w:r>
              <w:t>Aktywność</w:t>
            </w:r>
          </w:p>
        </w:tc>
        <w:tc>
          <w:tcPr>
            <w:tcW w:w="2880" w:type="dxa"/>
          </w:tcPr>
          <w:p w14:paraId="789A940E" w14:textId="77777777" w:rsidR="00D70A99" w:rsidRDefault="00000000">
            <w:r>
              <w:t>Liczba zrealizowanych zadań</w:t>
            </w:r>
          </w:p>
        </w:tc>
        <w:tc>
          <w:tcPr>
            <w:tcW w:w="2880" w:type="dxa"/>
          </w:tcPr>
          <w:p w14:paraId="5D2ED8DE" w14:textId="6B3771B0" w:rsidR="00D70A99" w:rsidRDefault="00080BEF">
            <w:r>
              <w:t>5</w:t>
            </w:r>
          </w:p>
        </w:tc>
      </w:tr>
      <w:tr w:rsidR="00D70A99" w14:paraId="0EFBBF09" w14:textId="77777777">
        <w:tc>
          <w:tcPr>
            <w:tcW w:w="2880" w:type="dxa"/>
          </w:tcPr>
          <w:p w14:paraId="3AFB866D" w14:textId="77777777" w:rsidR="00D70A99" w:rsidRDefault="00000000">
            <w:r>
              <w:t>Aktywność</w:t>
            </w:r>
          </w:p>
        </w:tc>
        <w:tc>
          <w:tcPr>
            <w:tcW w:w="2880" w:type="dxa"/>
          </w:tcPr>
          <w:p w14:paraId="5E60E215" w14:textId="77777777" w:rsidR="00D70A99" w:rsidRDefault="00000000">
            <w:r>
              <w:t>Szacowana liczba godzin</w:t>
            </w:r>
          </w:p>
        </w:tc>
        <w:tc>
          <w:tcPr>
            <w:tcW w:w="2880" w:type="dxa"/>
          </w:tcPr>
          <w:p w14:paraId="45CE1B57" w14:textId="20739C95" w:rsidR="00D70A99" w:rsidRDefault="008B336F">
            <w:r>
              <w:t>13</w:t>
            </w:r>
          </w:p>
        </w:tc>
      </w:tr>
      <w:tr w:rsidR="00D70A99" w14:paraId="316D11A2" w14:textId="77777777">
        <w:tc>
          <w:tcPr>
            <w:tcW w:w="2880" w:type="dxa"/>
          </w:tcPr>
          <w:p w14:paraId="6ADC7B5B" w14:textId="77777777" w:rsidR="00D70A99" w:rsidRDefault="00000000">
            <w:r>
              <w:t>Aktywność</w:t>
            </w:r>
          </w:p>
        </w:tc>
        <w:tc>
          <w:tcPr>
            <w:tcW w:w="2880" w:type="dxa"/>
          </w:tcPr>
          <w:p w14:paraId="27755004" w14:textId="77777777" w:rsidR="00D70A99" w:rsidRDefault="00000000">
            <w:r>
              <w:t>Ocena procentowego wkładu</w:t>
            </w:r>
          </w:p>
        </w:tc>
        <w:tc>
          <w:tcPr>
            <w:tcW w:w="2880" w:type="dxa"/>
          </w:tcPr>
          <w:p w14:paraId="5A8B69F7" w14:textId="388CEB95" w:rsidR="00D70A99" w:rsidRDefault="008B336F">
            <w:r>
              <w:t>20</w:t>
            </w:r>
          </w:p>
        </w:tc>
      </w:tr>
    </w:tbl>
    <w:p w14:paraId="404A32B7" w14:textId="77777777" w:rsidR="00A73563" w:rsidRDefault="00A73563"/>
    <w:sectPr w:rsidR="00A735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24AE53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CA5ADE"/>
    <w:multiLevelType w:val="hybridMultilevel"/>
    <w:tmpl w:val="A42CC2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500BE6"/>
    <w:multiLevelType w:val="hybridMultilevel"/>
    <w:tmpl w:val="234EC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62F77"/>
    <w:multiLevelType w:val="multilevel"/>
    <w:tmpl w:val="3BD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F24BE"/>
    <w:multiLevelType w:val="multilevel"/>
    <w:tmpl w:val="7B8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61529"/>
    <w:multiLevelType w:val="hybridMultilevel"/>
    <w:tmpl w:val="004EF1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22393"/>
    <w:multiLevelType w:val="multilevel"/>
    <w:tmpl w:val="EC7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60D1F"/>
    <w:multiLevelType w:val="multilevel"/>
    <w:tmpl w:val="068A4B8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832D1"/>
    <w:multiLevelType w:val="multilevel"/>
    <w:tmpl w:val="966A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01FF1"/>
    <w:multiLevelType w:val="hybridMultilevel"/>
    <w:tmpl w:val="1A9C4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30E98"/>
    <w:multiLevelType w:val="hybridMultilevel"/>
    <w:tmpl w:val="3514AA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66AC3"/>
    <w:multiLevelType w:val="hybridMultilevel"/>
    <w:tmpl w:val="195074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DA1E62"/>
    <w:multiLevelType w:val="hybridMultilevel"/>
    <w:tmpl w:val="80E084E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3E492B"/>
    <w:multiLevelType w:val="hybridMultilevel"/>
    <w:tmpl w:val="4698AF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78059">
    <w:abstractNumId w:val="8"/>
  </w:num>
  <w:num w:numId="2" w16cid:durableId="1776242384">
    <w:abstractNumId w:val="6"/>
  </w:num>
  <w:num w:numId="3" w16cid:durableId="568729948">
    <w:abstractNumId w:val="5"/>
  </w:num>
  <w:num w:numId="4" w16cid:durableId="1801265869">
    <w:abstractNumId w:val="4"/>
  </w:num>
  <w:num w:numId="5" w16cid:durableId="2059549718">
    <w:abstractNumId w:val="7"/>
  </w:num>
  <w:num w:numId="6" w16cid:durableId="109858258">
    <w:abstractNumId w:val="3"/>
  </w:num>
  <w:num w:numId="7" w16cid:durableId="1365403563">
    <w:abstractNumId w:val="2"/>
  </w:num>
  <w:num w:numId="8" w16cid:durableId="23793731">
    <w:abstractNumId w:val="1"/>
  </w:num>
  <w:num w:numId="9" w16cid:durableId="1067844850">
    <w:abstractNumId w:val="0"/>
  </w:num>
  <w:num w:numId="10" w16cid:durableId="143157470">
    <w:abstractNumId w:val="7"/>
  </w:num>
  <w:num w:numId="11" w16cid:durableId="635598907">
    <w:abstractNumId w:val="16"/>
  </w:num>
  <w:num w:numId="12" w16cid:durableId="763038132">
    <w:abstractNumId w:val="11"/>
  </w:num>
  <w:num w:numId="13" w16cid:durableId="1531381517">
    <w:abstractNumId w:val="14"/>
  </w:num>
  <w:num w:numId="14" w16cid:durableId="556938695">
    <w:abstractNumId w:val="12"/>
  </w:num>
  <w:num w:numId="15" w16cid:durableId="270744631">
    <w:abstractNumId w:val="21"/>
  </w:num>
  <w:num w:numId="16" w16cid:durableId="2023968281">
    <w:abstractNumId w:val="15"/>
  </w:num>
  <w:num w:numId="17" w16cid:durableId="1862626980">
    <w:abstractNumId w:val="18"/>
  </w:num>
  <w:num w:numId="18" w16cid:durableId="1565291011">
    <w:abstractNumId w:val="10"/>
  </w:num>
  <w:num w:numId="19" w16cid:durableId="754979160">
    <w:abstractNumId w:val="9"/>
  </w:num>
  <w:num w:numId="20" w16cid:durableId="1073118339">
    <w:abstractNumId w:val="20"/>
  </w:num>
  <w:num w:numId="21" w16cid:durableId="1542325799">
    <w:abstractNumId w:val="13"/>
  </w:num>
  <w:num w:numId="22" w16cid:durableId="505436194">
    <w:abstractNumId w:val="17"/>
  </w:num>
  <w:num w:numId="23" w16cid:durableId="1575492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BEF"/>
    <w:rsid w:val="000A054D"/>
    <w:rsid w:val="000C5B6E"/>
    <w:rsid w:val="0015074B"/>
    <w:rsid w:val="0029639D"/>
    <w:rsid w:val="00326F90"/>
    <w:rsid w:val="00411A16"/>
    <w:rsid w:val="00574031"/>
    <w:rsid w:val="007B33B8"/>
    <w:rsid w:val="008B336F"/>
    <w:rsid w:val="008E3869"/>
    <w:rsid w:val="0099788D"/>
    <w:rsid w:val="00A114CE"/>
    <w:rsid w:val="00A416A0"/>
    <w:rsid w:val="00A73563"/>
    <w:rsid w:val="00A80B9B"/>
    <w:rsid w:val="00AA1D8D"/>
    <w:rsid w:val="00B47730"/>
    <w:rsid w:val="00CB0664"/>
    <w:rsid w:val="00D70A99"/>
    <w:rsid w:val="00DC4450"/>
    <w:rsid w:val="00E76A22"/>
    <w:rsid w:val="00FA4D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E53F23"/>
  <w14:defaultImageDpi w14:val="300"/>
  <w15:docId w15:val="{2B092EBB-858B-40F5-8262-8B9EF45E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8E38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E386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8E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ajewskii/projekt-zaliczenie-n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0DeZsvyO/npg-n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271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Mikołaj Smoliński</cp:lastModifiedBy>
  <cp:revision>7</cp:revision>
  <dcterms:created xsi:type="dcterms:W3CDTF">2025-06-08T21:02:00Z</dcterms:created>
  <dcterms:modified xsi:type="dcterms:W3CDTF">2025-06-09T14:58:00Z</dcterms:modified>
  <cp:category/>
</cp:coreProperties>
</file>